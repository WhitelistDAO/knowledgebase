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line="288" w:lineRule="auto"/>
        <w:ind w:left="0"/>
        <w:jc w:val="left"/>
      </w:pPr>
      <w:r>
        <w:rPr>
          <w:rFonts w:ascii="Arial" w:hAnsi="Arial" w:eastAsia="等线" w:cs="Arial"/>
          <w:sz w:val="22"/>
        </w:rPr>
        <w:t>以下是对链上资金转入与撤销代码实例</w:t>
      </w:r>
    </w:p>
    <w:p>
      <w:pPr>
        <w:spacing w:before="120" w:after="120" w:line="288" w:lineRule="auto"/>
        <w:ind w:left="0"/>
        <w:jc w:val="left"/>
      </w:pPr>
      <w:r>
        <w:rPr>
          <w:rFonts w:ascii="Consolas" w:hAnsi="Consolas" w:eastAsia="Consolas" w:cs="Consolas"/>
          <w:sz w:val="22"/>
          <w:shd w:val="clear" w:color="auto" w:fill="EFF0F1"/>
        </w:rPr>
        <w:t>// SPDX-License-Identifier: MIT</w:t>
      </w:r>
    </w:p>
    <w:p>
      <w:pPr>
        <w:spacing w:before="120" w:after="120" w:line="288" w:lineRule="auto"/>
        <w:ind w:left="0"/>
        <w:jc w:val="left"/>
      </w:pPr>
      <w:r>
        <w:rPr>
          <w:rFonts w:ascii="Consolas" w:hAnsi="Consolas" w:eastAsia="Consolas" w:cs="Consolas"/>
          <w:sz w:val="22"/>
          <w:shd w:val="clear" w:color="auto" w:fill="EFF0F1"/>
        </w:rPr>
        <w:t>pragma solidity ^0.8.8;</w:t>
      </w:r>
    </w:p>
    <w:p>
      <w:pPr>
        <w:spacing w:before="120" w:after="120" w:line="288" w:lineRule="auto"/>
        <w:ind w:left="0"/>
        <w:jc w:val="left"/>
      </w:pPr>
      <w:r>
        <w:rPr>
          <w:rFonts w:ascii="Consolas" w:hAnsi="Consolas" w:eastAsia="Consolas" w:cs="Consolas"/>
          <w:sz w:val="22"/>
          <w:shd w:val="clear" w:color="auto" w:fill="EFF0F1"/>
        </w:rPr>
        <w:t>import "@chainlink/contracts/src/v0.8/interfaces/AggregatorV3Interface.sol";</w:t>
      </w:r>
    </w:p>
    <w:p>
      <w:pPr>
        <w:spacing w:before="120" w:after="120" w:line="288" w:lineRule="auto"/>
        <w:ind w:left="0"/>
        <w:jc w:val="left"/>
      </w:pPr>
      <w:r>
        <w:rPr>
          <w:rFonts w:ascii="Arial" w:hAnsi="Arial" w:eastAsia="等线" w:cs="Arial"/>
          <w:sz w:val="22"/>
        </w:rPr>
        <w:t>#从chainlink上导入AggregatorV3接口合约</w:t>
      </w:r>
    </w:p>
    <w:p>
      <w:pPr>
        <w:spacing w:before="120" w:after="120" w:line="288" w:lineRule="auto"/>
        <w:ind w:left="0"/>
        <w:jc w:val="left"/>
      </w:pPr>
      <w:r>
        <w:rPr>
          <w:rFonts w:ascii="Consolas" w:hAnsi="Consolas" w:eastAsia="Consolas" w:cs="Consolas"/>
          <w:sz w:val="22"/>
          <w:shd w:val="clear" w:color="auto" w:fill="EFF0F1"/>
        </w:rPr>
        <w:t>import "./PriceConverter.sol";</w:t>
      </w:r>
    </w:p>
    <w:p>
      <w:pPr>
        <w:spacing w:before="120" w:after="120" w:line="288" w:lineRule="auto"/>
        <w:ind w:left="0"/>
        <w:jc w:val="left"/>
      </w:pPr>
      <w:r>
        <w:rPr>
          <w:rFonts w:ascii="Arial" w:hAnsi="Arial" w:eastAsia="等线" w:cs="Arial"/>
          <w:sz w:val="22"/>
        </w:rPr>
        <w:t>这个合约为定义的价格转换合约 因类似于库的使用在此简单的不予展示</w:t>
      </w:r>
    </w:p>
    <w:p>
      <w:pPr>
        <w:spacing w:before="120" w:after="120" w:line="288" w:lineRule="auto"/>
        <w:ind w:left="0"/>
        <w:jc w:val="left"/>
      </w:pPr>
      <w:r>
        <w:rPr>
          <w:rFonts w:ascii="Consolas" w:hAnsi="Consolas" w:eastAsia="Consolas" w:cs="Consolas"/>
          <w:sz w:val="22"/>
          <w:shd w:val="clear" w:color="auto" w:fill="EFF0F1"/>
        </w:rPr>
        <w:t>error NotOwner();</w:t>
      </w:r>
    </w:p>
    <w:p>
      <w:pPr>
        <w:spacing w:before="120" w:after="120" w:line="288" w:lineRule="auto"/>
        <w:ind w:left="0"/>
        <w:jc w:val="left"/>
      </w:pPr>
      <w:r>
        <w:rPr>
          <w:rFonts w:ascii="Arial" w:hAnsi="Arial" w:eastAsia="等线" w:cs="Arial"/>
          <w:sz w:val="22"/>
        </w:rPr>
        <w:t>检测是否为本管理者</w:t>
      </w:r>
    </w:p>
    <w:p>
      <w:pPr>
        <w:spacing w:before="120" w:after="120" w:line="288" w:lineRule="auto"/>
        <w:ind w:left="0"/>
        <w:jc w:val="left"/>
      </w:pPr>
      <w:r>
        <w:rPr>
          <w:rFonts w:ascii="Consolas" w:hAnsi="Consolas" w:eastAsia="Consolas" w:cs="Consolas"/>
          <w:sz w:val="22"/>
          <w:shd w:val="clear" w:color="auto" w:fill="EFF0F1"/>
        </w:rPr>
        <w:t>contract FundMe {</w:t>
      </w:r>
    </w:p>
    <w:p>
      <w:pPr>
        <w:spacing w:before="120" w:after="120" w:line="288" w:lineRule="auto"/>
        <w:ind w:left="0"/>
        <w:jc w:val="left"/>
      </w:pPr>
      <w:r>
        <w:rPr>
          <w:rFonts w:ascii="Consolas" w:hAnsi="Consolas" w:eastAsia="Consolas" w:cs="Consolas"/>
          <w:sz w:val="22"/>
          <w:shd w:val="clear" w:color="auto" w:fill="EFF0F1"/>
        </w:rPr>
        <w:t>using PriceConverter for uint256;</w:t>
      </w:r>
    </w:p>
    <w:p>
      <w:pPr>
        <w:spacing w:before="120" w:after="120" w:line="288" w:lineRule="auto"/>
        <w:ind w:left="0"/>
        <w:jc w:val="left"/>
      </w:pPr>
      <w:r>
        <w:rPr>
          <w:rFonts w:ascii="Consolas" w:hAnsi="Consolas" w:eastAsia="Consolas" w:cs="Consolas"/>
          <w:sz w:val="22"/>
          <w:shd w:val="clear" w:color="auto" w:fill="EFF0F1"/>
        </w:rPr>
        <w:t xml:space="preserve">    mapping(address =&gt; uint256) public addressToAmountFunded;</w:t>
      </w:r>
    </w:p>
    <w:p>
      <w:pPr>
        <w:spacing w:before="120" w:after="120" w:line="288" w:lineRule="auto"/>
        <w:ind w:left="0"/>
        <w:jc w:val="left"/>
      </w:pPr>
      <w:r>
        <w:rPr>
          <w:rFonts w:ascii="Consolas" w:hAnsi="Consolas" w:eastAsia="Consolas" w:cs="Consolas"/>
          <w:sz w:val="22"/>
          <w:shd w:val="clear" w:color="auto" w:fill="EFF0F1"/>
        </w:rPr>
        <w:t xml:space="preserve">    address[] public funders;</w:t>
      </w:r>
    </w:p>
    <w:p>
      <w:pPr>
        <w:spacing w:before="120" w:after="120" w:line="288" w:lineRule="auto"/>
        <w:ind w:left="0"/>
        <w:jc w:val="left"/>
      </w:pPr>
      <w:r>
        <w:rPr>
          <w:rFonts w:ascii="Consolas" w:hAnsi="Consolas" w:eastAsia="Consolas" w:cs="Consolas"/>
          <w:sz w:val="22"/>
          <w:shd w:val="clear" w:color="auto" w:fill="EFF0F1"/>
        </w:rPr>
        <w:t xml:space="preserve">    address public /* immutable */ i_owner;</w:t>
      </w:r>
    </w:p>
    <w:p>
      <w:pPr>
        <w:spacing w:before="120" w:after="120" w:line="288" w:lineRule="auto"/>
        <w:ind w:left="0"/>
        <w:jc w:val="left"/>
      </w:pPr>
      <w:r>
        <w:rPr>
          <w:rFonts w:ascii="Arial" w:hAnsi="Arial" w:eastAsia="等线" w:cs="Arial"/>
          <w:sz w:val="22"/>
        </w:rPr>
        <w:t>定义 immutable后在函数调用中不可以改变函数值</w:t>
      </w:r>
    </w:p>
    <w:p>
      <w:pPr>
        <w:spacing w:before="120" w:after="120" w:line="288" w:lineRule="auto"/>
        <w:ind w:left="0"/>
        <w:jc w:val="left"/>
      </w:pPr>
      <w:r>
        <w:rPr>
          <w:rFonts w:ascii="Consolas" w:hAnsi="Consolas" w:eastAsia="Consolas" w:cs="Consolas"/>
          <w:sz w:val="22"/>
          <w:shd w:val="clear" w:color="auto" w:fill="EFF0F1"/>
        </w:rPr>
        <w:t xml:space="preserve">    uint256 public constant MINIMUM_USD = 50 * 10 ** 18;    </w:t>
      </w:r>
    </w:p>
    <w:p>
      <w:pPr>
        <w:spacing w:before="120" w:after="120" w:line="288" w:lineRule="auto"/>
        <w:ind w:left="0"/>
        <w:jc w:val="left"/>
      </w:pPr>
      <w:r>
        <w:rPr>
          <w:rFonts w:ascii="Consolas" w:hAnsi="Consolas" w:eastAsia="Consolas" w:cs="Consolas"/>
          <w:sz w:val="22"/>
          <w:shd w:val="clear" w:color="auto" w:fill="EFF0F1"/>
        </w:rPr>
        <w:t xml:space="preserve">    constructor() {</w:t>
      </w:r>
    </w:p>
    <w:p>
      <w:pPr>
        <w:spacing w:before="120" w:after="120" w:line="288" w:lineRule="auto"/>
        <w:ind w:left="0"/>
        <w:jc w:val="left"/>
      </w:pPr>
      <w:r>
        <w:rPr>
          <w:rFonts w:ascii="Consolas" w:hAnsi="Consolas" w:eastAsia="Consolas" w:cs="Consolas"/>
          <w:sz w:val="22"/>
          <w:shd w:val="clear" w:color="auto" w:fill="EFF0F1"/>
        </w:rPr>
        <w:t xml:space="preserve">        i_owner = msg.sender;</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 xml:space="preserve">    function fund() public payable {</w:t>
      </w:r>
    </w:p>
    <w:p>
      <w:pPr>
        <w:spacing w:before="120" w:after="120" w:line="288" w:lineRule="auto"/>
        <w:ind w:left="0"/>
        <w:jc w:val="left"/>
      </w:pPr>
      <w:r>
        <w:rPr>
          <w:rFonts w:ascii="Arial" w:hAnsi="Arial" w:eastAsia="等线" w:cs="Arial"/>
          <w:sz w:val="22"/>
        </w:rPr>
        <w:t>定义关键字payable才能交易</w:t>
      </w:r>
    </w:p>
    <w:p>
      <w:pPr>
        <w:spacing w:before="120" w:after="120" w:line="288" w:lineRule="auto"/>
        <w:ind w:left="0"/>
        <w:jc w:val="left"/>
      </w:pPr>
      <w:r>
        <w:rPr>
          <w:rFonts w:ascii="Consolas" w:hAnsi="Consolas" w:eastAsia="Consolas" w:cs="Consolas"/>
          <w:sz w:val="22"/>
          <w:shd w:val="clear" w:color="auto" w:fill="EFF0F1"/>
        </w:rPr>
        <w:t xml:space="preserve">        require(msg.value.getConversionRate() &gt;= MINIMUM_USD, "You need to spend more ETH!");</w:t>
      </w:r>
    </w:p>
    <w:p>
      <w:pPr>
        <w:spacing w:before="120" w:after="120" w:line="288" w:lineRule="auto"/>
        <w:ind w:left="0"/>
        <w:jc w:val="left"/>
      </w:pPr>
      <w:r>
        <w:rPr>
          <w:rFonts w:ascii="Consolas" w:hAnsi="Consolas" w:eastAsia="Consolas" w:cs="Consolas"/>
          <w:sz w:val="22"/>
          <w:shd w:val="clear" w:color="auto" w:fill="EFF0F1"/>
        </w:rPr>
        <w:t xml:space="preserve">        // require(PriceConverter.getConversionRate(msg.value) &gt;= MINIMUM_USD, "You need to spend more ETH!");</w:t>
      </w:r>
    </w:p>
    <w:p>
      <w:pPr>
        <w:spacing w:before="120" w:after="120" w:line="288" w:lineRule="auto"/>
        <w:ind w:left="0"/>
        <w:jc w:val="left"/>
      </w:pPr>
      <w:r>
        <w:rPr>
          <w:rFonts w:ascii="Consolas" w:hAnsi="Consolas" w:eastAsia="Consolas" w:cs="Consolas"/>
          <w:sz w:val="22"/>
          <w:shd w:val="clear" w:color="auto" w:fill="EFF0F1"/>
        </w:rPr>
        <w:t xml:space="preserve">        addressToAmountFunded[msg.sender] += msg.value;</w:t>
      </w:r>
    </w:p>
    <w:p>
      <w:pPr>
        <w:spacing w:before="120" w:after="120" w:line="288" w:lineRule="auto"/>
        <w:ind w:left="0"/>
        <w:jc w:val="left"/>
      </w:pPr>
      <w:r>
        <w:rPr>
          <w:rFonts w:ascii="Consolas" w:hAnsi="Consolas" w:eastAsia="Consolas" w:cs="Consolas"/>
          <w:sz w:val="22"/>
          <w:shd w:val="clear" w:color="auto" w:fill="EFF0F1"/>
        </w:rPr>
        <w:t xml:space="preserve">        funders.push(msg.sender);</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 xml:space="preserve">    function getVersion() public view returns (uint256){</w:t>
      </w:r>
    </w:p>
    <w:p>
      <w:pPr>
        <w:spacing w:before="120" w:after="120" w:line="288" w:lineRule="auto"/>
        <w:ind w:left="0"/>
        <w:jc w:val="left"/>
      </w:pPr>
      <w:r>
        <w:rPr>
          <w:rFonts w:ascii="Consolas" w:hAnsi="Consolas" w:eastAsia="Consolas" w:cs="Consolas"/>
          <w:sz w:val="22"/>
          <w:shd w:val="clear" w:color="auto" w:fill="EFF0F1"/>
        </w:rPr>
        <w:t xml:space="preserve">        // ETH/USD price feed address of Goerli Network.</w:t>
      </w:r>
    </w:p>
    <w:p>
      <w:pPr>
        <w:spacing w:before="120" w:after="120" w:line="288" w:lineRule="auto"/>
        <w:ind w:left="0"/>
        <w:jc w:val="left"/>
      </w:pPr>
      <w:r>
        <w:rPr>
          <w:rFonts w:ascii="Consolas" w:hAnsi="Consolas" w:eastAsia="Consolas" w:cs="Consolas"/>
          <w:sz w:val="22"/>
          <w:shd w:val="clear" w:color="auto" w:fill="EFF0F1"/>
        </w:rPr>
        <w:t xml:space="preserve">        AggregatorV3Interface priceFeed = AggregatorV3Interface(0xD4a33860578De61DBAbDc8BFdb98FD742fA7028e);</w:t>
      </w:r>
    </w:p>
    <w:p>
      <w:pPr>
        <w:spacing w:before="120" w:after="120" w:line="288" w:lineRule="auto"/>
        <w:ind w:left="0"/>
        <w:jc w:val="left"/>
      </w:pPr>
      <w:r>
        <w:rPr>
          <w:rFonts w:ascii="Consolas" w:hAnsi="Consolas" w:eastAsia="Consolas" w:cs="Consolas"/>
          <w:sz w:val="22"/>
          <w:shd w:val="clear" w:color="auto" w:fill="EFF0F1"/>
        </w:rPr>
        <w:t xml:space="preserve">        return priceFeed.version();</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 xml:space="preserve">    modifier onlyOwner {</w:t>
      </w:r>
    </w:p>
    <w:p>
      <w:pPr>
        <w:spacing w:before="120" w:after="120" w:line="288" w:lineRule="auto"/>
        <w:ind w:left="0"/>
        <w:jc w:val="left"/>
      </w:pPr>
      <w:r>
        <w:rPr>
          <w:rFonts w:ascii="Arial" w:hAnsi="Arial" w:eastAsia="等线" w:cs="Arial"/>
          <w:sz w:val="22"/>
        </w:rPr>
        <w:t>修改关键字 定义之后下面使用函数时带有onlyowner关键字的函数才能被管理者调用</w:t>
      </w:r>
    </w:p>
    <w:p>
      <w:pPr>
        <w:spacing w:before="120" w:after="120" w:line="288" w:lineRule="auto"/>
        <w:ind w:left="0"/>
        <w:jc w:val="left"/>
      </w:pPr>
      <w:r>
        <w:rPr>
          <w:rFonts w:ascii="Consolas" w:hAnsi="Consolas" w:eastAsia="Consolas" w:cs="Consolas"/>
          <w:sz w:val="22"/>
          <w:shd w:val="clear" w:color="auto" w:fill="EFF0F1"/>
        </w:rPr>
        <w:t xml:space="preserve">        // require(msg.sender == owner);</w:t>
      </w:r>
    </w:p>
    <w:p>
      <w:pPr>
        <w:spacing w:before="120" w:after="120" w:line="288" w:lineRule="auto"/>
        <w:ind w:left="0"/>
        <w:jc w:val="left"/>
      </w:pPr>
      <w:r>
        <w:rPr>
          <w:rFonts w:ascii="Consolas" w:hAnsi="Consolas" w:eastAsia="Consolas" w:cs="Consolas"/>
          <w:sz w:val="22"/>
          <w:shd w:val="clear" w:color="auto" w:fill="EFF0F1"/>
        </w:rPr>
        <w:t xml:space="preserve">        if (msg.sender != i_owner) revert NotOwner();</w:t>
      </w:r>
    </w:p>
    <w:p>
      <w:pPr>
        <w:spacing w:before="120" w:after="120" w:line="288" w:lineRule="auto"/>
        <w:ind w:left="0"/>
        <w:jc w:val="left"/>
      </w:pPr>
      <w:r>
        <w:rPr>
          <w:rFonts w:ascii="Consolas" w:hAnsi="Consolas" w:eastAsia="Consolas" w:cs="Consolas"/>
          <w:sz w:val="22"/>
          <w:shd w:val="clear" w:color="auto" w:fill="EFF0F1"/>
        </w:rPr>
        <w:t xml:space="preserve">        _;</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 xml:space="preserve">        function withdraw() public onlyOwner {</w:t>
      </w:r>
    </w:p>
    <w:p>
      <w:pPr>
        <w:spacing w:before="120" w:after="120" w:line="288" w:lineRule="auto"/>
        <w:ind w:left="0"/>
        <w:jc w:val="left"/>
      </w:pPr>
      <w:r>
        <w:rPr>
          <w:rFonts w:ascii="Arial" w:hAnsi="Arial" w:eastAsia="等线" w:cs="Arial"/>
          <w:sz w:val="22"/>
        </w:rPr>
        <w:t>定义了一个撤销资金的函数</w:t>
      </w:r>
    </w:p>
    <w:p>
      <w:pPr>
        <w:spacing w:before="120" w:after="120" w:line="288" w:lineRule="auto"/>
        <w:ind w:left="0"/>
        <w:jc w:val="left"/>
      </w:pPr>
      <w:r>
        <w:rPr>
          <w:rFonts w:ascii="Consolas" w:hAnsi="Consolas" w:eastAsia="Consolas" w:cs="Consolas"/>
          <w:sz w:val="22"/>
          <w:shd w:val="clear" w:color="auto" w:fill="EFF0F1"/>
        </w:rPr>
        <w:t xml:space="preserve">        for (uint256 funderIndex=0; funderIndex &lt; funders.length; funderIndex++){</w:t>
      </w:r>
    </w:p>
    <w:p>
      <w:pPr>
        <w:spacing w:before="120" w:after="120" w:line="288" w:lineRule="auto"/>
        <w:ind w:left="0"/>
        <w:jc w:val="left"/>
      </w:pPr>
      <w:r>
        <w:rPr>
          <w:rFonts w:ascii="Consolas" w:hAnsi="Consolas" w:eastAsia="Consolas" w:cs="Consolas"/>
          <w:sz w:val="22"/>
          <w:shd w:val="clear" w:color="auto" w:fill="EFF0F1"/>
        </w:rPr>
        <w:t xml:space="preserve">            address funder = funders[funderIndex];</w:t>
      </w:r>
    </w:p>
    <w:p>
      <w:pPr>
        <w:spacing w:before="120" w:after="120" w:line="288" w:lineRule="auto"/>
        <w:ind w:left="0"/>
        <w:jc w:val="left"/>
      </w:pPr>
      <w:r>
        <w:rPr>
          <w:rFonts w:ascii="Consolas" w:hAnsi="Consolas" w:eastAsia="Consolas" w:cs="Consolas"/>
          <w:sz w:val="22"/>
          <w:shd w:val="clear" w:color="auto" w:fill="EFF0F1"/>
        </w:rPr>
        <w:t xml:space="preserve">            addressToAmountFunded[funder] = 0;</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 xml:space="preserve">        funders = new address[](0);</w:t>
      </w:r>
    </w:p>
    <w:p>
      <w:pPr>
        <w:spacing w:before="120" w:after="120" w:line="288" w:lineRule="auto"/>
        <w:ind w:left="0"/>
        <w:jc w:val="left"/>
      </w:pPr>
      <w:r>
        <w:rPr>
          <w:rFonts w:ascii="Consolas" w:hAnsi="Consolas" w:eastAsia="Consolas" w:cs="Consolas"/>
          <w:sz w:val="22"/>
          <w:shd w:val="clear" w:color="auto" w:fill="EFF0F1"/>
        </w:rPr>
        <w:t xml:space="preserve">        // // transfer</w:t>
      </w:r>
    </w:p>
    <w:p>
      <w:pPr>
        <w:spacing w:before="120" w:after="120" w:line="288" w:lineRule="auto"/>
        <w:ind w:left="0"/>
        <w:jc w:val="left"/>
      </w:pPr>
      <w:r>
        <w:rPr>
          <w:rFonts w:ascii="Consolas" w:hAnsi="Consolas" w:eastAsia="Consolas" w:cs="Consolas"/>
          <w:sz w:val="22"/>
          <w:shd w:val="clear" w:color="auto" w:fill="EFF0F1"/>
        </w:rPr>
        <w:t xml:space="preserve">        // payable(msg.sender).transfer(address(this).balance);</w:t>
      </w:r>
    </w:p>
    <w:p>
      <w:pPr>
        <w:spacing w:before="120" w:after="120" w:line="288" w:lineRule="auto"/>
        <w:ind w:left="0"/>
        <w:jc w:val="left"/>
      </w:pPr>
      <w:r>
        <w:rPr>
          <w:rFonts w:ascii="Consolas" w:hAnsi="Consolas" w:eastAsia="Consolas" w:cs="Consolas"/>
          <w:sz w:val="22"/>
          <w:shd w:val="clear" w:color="auto" w:fill="EFF0F1"/>
        </w:rPr>
        <w:t xml:space="preserve">        // // send</w:t>
      </w:r>
    </w:p>
    <w:p>
      <w:pPr>
        <w:spacing w:before="120" w:after="120" w:line="288" w:lineRule="auto"/>
        <w:ind w:left="0"/>
        <w:jc w:val="left"/>
      </w:pPr>
      <w:r>
        <w:rPr>
          <w:rFonts w:ascii="Consolas" w:hAnsi="Consolas" w:eastAsia="Consolas" w:cs="Consolas"/>
          <w:sz w:val="22"/>
          <w:shd w:val="clear" w:color="auto" w:fill="EFF0F1"/>
        </w:rPr>
        <w:t xml:space="preserve">        // bool sendSuccess = payable(msg.sender).send(address(this).balance);</w:t>
      </w:r>
    </w:p>
    <w:p>
      <w:pPr>
        <w:spacing w:before="120" w:after="120" w:line="288" w:lineRule="auto"/>
        <w:ind w:left="0"/>
        <w:jc w:val="left"/>
      </w:pPr>
      <w:r>
        <w:rPr>
          <w:rFonts w:ascii="Consolas" w:hAnsi="Consolas" w:eastAsia="Consolas" w:cs="Consolas"/>
          <w:sz w:val="22"/>
          <w:shd w:val="clear" w:color="auto" w:fill="EFF0F1"/>
        </w:rPr>
        <w:t xml:space="preserve">        // require(sendSuccess, "Send failed");</w:t>
      </w:r>
    </w:p>
    <w:p>
      <w:pPr>
        <w:spacing w:before="120" w:after="120" w:line="288" w:lineRule="auto"/>
        <w:ind w:left="0"/>
        <w:jc w:val="left"/>
      </w:pPr>
      <w:r>
        <w:rPr>
          <w:rFonts w:ascii="Consolas" w:hAnsi="Consolas" w:eastAsia="Consolas" w:cs="Consolas"/>
          <w:sz w:val="22"/>
          <w:shd w:val="clear" w:color="auto" w:fill="EFF0F1"/>
        </w:rPr>
        <w:t xml:space="preserve">        // call</w:t>
      </w:r>
    </w:p>
    <w:p>
      <w:pPr>
        <w:spacing w:before="120" w:after="120" w:line="288" w:lineRule="auto"/>
        <w:ind w:left="0"/>
        <w:jc w:val="left"/>
      </w:pPr>
      <w:r>
        <w:rPr>
          <w:rFonts w:ascii="Consolas" w:hAnsi="Consolas" w:eastAsia="Consolas" w:cs="Consolas"/>
          <w:sz w:val="22"/>
          <w:shd w:val="clear" w:color="auto" w:fill="EFF0F1"/>
        </w:rPr>
        <w:t xml:space="preserve">        (bool callSuccess, ) = payable(msg.sender).call{value: address(this).balance}("");</w:t>
      </w:r>
    </w:p>
    <w:p>
      <w:pPr>
        <w:spacing w:before="120" w:after="120" w:line="288" w:lineRule="auto"/>
        <w:ind w:left="0"/>
        <w:jc w:val="left"/>
      </w:pPr>
      <w:r>
        <w:rPr>
          <w:rFonts w:ascii="Consolas" w:hAnsi="Consolas" w:eastAsia="Consolas" w:cs="Consolas"/>
          <w:sz w:val="22"/>
          <w:shd w:val="clear" w:color="auto" w:fill="EFF0F1"/>
        </w:rPr>
        <w:t xml:space="preserve">        require(callSuccess, "Call failed");</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 xml:space="preserve">    // Explainer from: https://solidity-by-example.org/fallback/</w:t>
      </w:r>
    </w:p>
    <w:p>
      <w:pPr>
        <w:spacing w:before="120" w:after="120" w:line="288" w:lineRule="auto"/>
        <w:ind w:left="0"/>
        <w:jc w:val="left"/>
      </w:pPr>
      <w:r>
        <w:rPr>
          <w:rFonts w:ascii="Consolas" w:hAnsi="Consolas" w:eastAsia="Consolas" w:cs="Consolas"/>
          <w:sz w:val="22"/>
          <w:shd w:val="clear" w:color="auto" w:fill="EFF0F1"/>
        </w:rPr>
        <w:t xml:space="preserve">    // Ether is sent to contract</w:t>
      </w:r>
    </w:p>
    <w:p>
      <w:pPr>
        <w:spacing w:before="120" w:after="120" w:line="288" w:lineRule="auto"/>
        <w:ind w:left="0"/>
        <w:jc w:val="left"/>
      </w:pPr>
      <w:r>
        <w:rPr>
          <w:rFonts w:ascii="Consolas" w:hAnsi="Consolas" w:eastAsia="Consolas" w:cs="Consolas"/>
          <w:sz w:val="22"/>
          <w:shd w:val="clear" w:color="auto" w:fill="EFF0F1"/>
        </w:rPr>
        <w:t xml:space="preserve">    //      is msg.data empty?</w:t>
      </w:r>
    </w:p>
    <w:p>
      <w:pPr>
        <w:spacing w:before="120" w:after="120" w:line="288" w:lineRule="auto"/>
        <w:ind w:left="0"/>
        <w:jc w:val="left"/>
      </w:pPr>
      <w:r>
        <w:rPr>
          <w:rFonts w:ascii="Consolas" w:hAnsi="Consolas" w:eastAsia="Consolas" w:cs="Consolas"/>
          <w:sz w:val="22"/>
          <w:shd w:val="clear" w:color="auto" w:fill="EFF0F1"/>
        </w:rPr>
        <w:t xml:space="preserve">    //          /   \ </w:t>
      </w:r>
    </w:p>
    <w:p>
      <w:pPr>
        <w:spacing w:before="120" w:after="120" w:line="288" w:lineRule="auto"/>
        <w:ind w:left="0"/>
        <w:jc w:val="left"/>
      </w:pPr>
      <w:r>
        <w:rPr>
          <w:rFonts w:ascii="Consolas" w:hAnsi="Consolas" w:eastAsia="Consolas" w:cs="Consolas"/>
          <w:sz w:val="22"/>
          <w:shd w:val="clear" w:color="auto" w:fill="EFF0F1"/>
        </w:rPr>
        <w:t xml:space="preserve">    //         yes  no</w:t>
      </w:r>
    </w:p>
    <w:p>
      <w:pPr>
        <w:spacing w:before="120" w:after="120" w:line="288" w:lineRule="auto"/>
        <w:ind w:left="0"/>
        <w:jc w:val="left"/>
      </w:pPr>
      <w:r>
        <w:rPr>
          <w:rFonts w:ascii="Consolas" w:hAnsi="Consolas" w:eastAsia="Consolas" w:cs="Consolas"/>
          <w:sz w:val="22"/>
          <w:shd w:val="clear" w:color="auto" w:fill="EFF0F1"/>
        </w:rPr>
        <w:t xml:space="preserve">    //         /     \</w:t>
      </w:r>
    </w:p>
    <w:p>
      <w:pPr>
        <w:spacing w:before="120" w:after="120" w:line="288" w:lineRule="auto"/>
        <w:ind w:left="0"/>
        <w:jc w:val="left"/>
      </w:pPr>
      <w:r>
        <w:rPr>
          <w:rFonts w:ascii="Consolas" w:hAnsi="Consolas" w:eastAsia="Consolas" w:cs="Consolas"/>
          <w:sz w:val="22"/>
          <w:shd w:val="clear" w:color="auto" w:fill="EFF0F1"/>
        </w:rPr>
        <w:t xml:space="preserve">    //    receive()?  fallback() </w:t>
      </w:r>
    </w:p>
    <w:p>
      <w:pPr>
        <w:spacing w:before="120" w:after="120" w:line="288" w:lineRule="auto"/>
        <w:ind w:left="0"/>
        <w:jc w:val="left"/>
      </w:pPr>
      <w:r>
        <w:rPr>
          <w:rFonts w:ascii="Consolas" w:hAnsi="Consolas" w:eastAsia="Consolas" w:cs="Consolas"/>
          <w:sz w:val="22"/>
          <w:shd w:val="clear" w:color="auto" w:fill="EFF0F1"/>
        </w:rPr>
        <w:t xml:space="preserve">    //     /   \ </w:t>
      </w:r>
    </w:p>
    <w:p>
      <w:pPr>
        <w:spacing w:before="120" w:after="120" w:line="288" w:lineRule="auto"/>
        <w:ind w:left="0"/>
        <w:jc w:val="left"/>
      </w:pPr>
      <w:r>
        <w:rPr>
          <w:rFonts w:ascii="Consolas" w:hAnsi="Consolas" w:eastAsia="Consolas" w:cs="Consolas"/>
          <w:sz w:val="22"/>
          <w:shd w:val="clear" w:color="auto" w:fill="EFF0F1"/>
        </w:rPr>
        <w:t xml:space="preserve">    //   yes   no</w:t>
      </w:r>
    </w:p>
    <w:p>
      <w:pPr>
        <w:spacing w:before="120" w:after="120" w:line="288" w:lineRule="auto"/>
        <w:ind w:left="0"/>
        <w:jc w:val="left"/>
      </w:pPr>
      <w:r>
        <w:rPr>
          <w:rFonts w:ascii="Consolas" w:hAnsi="Consolas" w:eastAsia="Consolas" w:cs="Consolas"/>
          <w:sz w:val="22"/>
          <w:shd w:val="clear" w:color="auto" w:fill="EFF0F1"/>
        </w:rPr>
        <w:t xml:space="preserve">    //  /        \</w:t>
      </w:r>
    </w:p>
    <w:p>
      <w:pPr>
        <w:spacing w:before="120" w:after="120" w:line="288" w:lineRule="auto"/>
        <w:ind w:left="0"/>
        <w:jc w:val="left"/>
      </w:pPr>
      <w:r>
        <w:rPr>
          <w:rFonts w:ascii="Consolas" w:hAnsi="Consolas" w:eastAsia="Consolas" w:cs="Consolas"/>
          <w:sz w:val="22"/>
          <w:shd w:val="clear" w:color="auto" w:fill="EFF0F1"/>
        </w:rPr>
        <w:t xml:space="preserve">    //receive()  fallback()</w:t>
      </w:r>
    </w:p>
    <w:p>
      <w:pPr>
        <w:spacing w:before="120" w:after="120" w:line="288" w:lineRule="auto"/>
        <w:ind w:left="0"/>
        <w:jc w:val="left"/>
      </w:pPr>
      <w:r>
        <w:rPr>
          <w:rFonts w:ascii="Consolas" w:hAnsi="Consolas" w:eastAsia="Consolas" w:cs="Consolas"/>
          <w:sz w:val="22"/>
          <w:shd w:val="clear" w:color="auto" w:fill="EFF0F1"/>
        </w:rPr>
        <w:t xml:space="preserve">    fallback() external payable {</w:t>
      </w:r>
    </w:p>
    <w:p>
      <w:pPr>
        <w:spacing w:before="120" w:after="120" w:line="288" w:lineRule="auto"/>
        <w:ind w:left="0"/>
        <w:jc w:val="left"/>
      </w:pPr>
      <w:r>
        <w:rPr>
          <w:rFonts w:ascii="Consolas" w:hAnsi="Consolas" w:eastAsia="Consolas" w:cs="Consolas"/>
          <w:sz w:val="22"/>
          <w:shd w:val="clear" w:color="auto" w:fill="EFF0F1"/>
        </w:rPr>
        <w:t xml:space="preserve">        fund();</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 xml:space="preserve">    receive() external payable {</w:t>
      </w:r>
    </w:p>
    <w:p>
      <w:pPr>
        <w:spacing w:before="120" w:after="120" w:line="288" w:lineRule="auto"/>
        <w:ind w:left="0"/>
        <w:jc w:val="left"/>
      </w:pPr>
      <w:r>
        <w:rPr>
          <w:rFonts w:ascii="Consolas" w:hAnsi="Consolas" w:eastAsia="Consolas" w:cs="Consolas"/>
          <w:sz w:val="22"/>
          <w:shd w:val="clear" w:color="auto" w:fill="EFF0F1"/>
        </w:rPr>
        <w:t xml:space="preserve">        fund();</w:t>
      </w:r>
    </w:p>
    <w:p>
      <w:pPr>
        <w:spacing w:before="120" w:after="120" w:line="288" w:lineRule="auto"/>
        <w:ind w:left="0"/>
        <w:jc w:val="left"/>
      </w:pPr>
      <w:r>
        <w:rPr>
          <w:rFonts w:ascii="Consolas" w:hAnsi="Consolas" w:eastAsia="Consolas" w:cs="Consolas"/>
          <w:sz w:val="22"/>
          <w:shd w:val="clear" w:color="auto" w:fill="EFF0F1"/>
        </w:rPr>
        <w:t xml:space="preserve">    }</w:t>
      </w:r>
    </w:p>
    <w:p>
      <w:pPr>
        <w:spacing w:before="120" w:after="120" w:line="288" w:lineRule="auto"/>
        <w:ind w:left="0"/>
        <w:jc w:val="left"/>
      </w:pPr>
      <w:r>
        <w:rPr>
          <w:rFonts w:ascii="Consolas" w:hAnsi="Consolas" w:eastAsia="Consolas" w:cs="Consolas"/>
          <w:sz w:val="22"/>
          <w:shd w:val="clear" w:color="auto" w:fill="EFF0F1"/>
        </w:rPr>
        <w:t>}</w:t>
      </w:r>
    </w:p>
    <w:p>
      <w:pPr>
        <w:spacing w:before="120" w:after="120" w:line="288" w:lineRule="auto"/>
        <w:ind w:left="0"/>
        <w:jc w:val="left"/>
      </w:pPr>
    </w:p>
    <w:p>
      <w:pPr>
        <w:spacing w:before="120" w:after="120" w:line="288" w:lineRule="auto"/>
        <w:ind w:left="0"/>
        <w:jc w:val="left"/>
        <w:rPr>
          <w:rFonts w:ascii="Arial" w:hAnsi="Arial" w:eastAsia="等线" w:cs="Arial"/>
          <w:sz w:val="22"/>
        </w:rPr>
      </w:pPr>
      <w:r>
        <w:rPr>
          <w:rFonts w:ascii="Arial" w:hAnsi="Arial" w:eastAsia="等线" w:cs="Arial"/>
          <w:sz w:val="22"/>
        </w:rPr>
        <w:t>上面演示了solidity在遇到接受函数和回滚函数时的情况 于是我们在上面分别定义了两个函数用来实现防止其他用户错误使用fundme函数时的回滚情况；</w:t>
      </w:r>
    </w:p>
    <w:p>
      <w:pPr>
        <w:spacing w:before="120" w:after="120" w:line="288" w:lineRule="auto"/>
        <w:ind w:left="0"/>
        <w:jc w:val="left"/>
        <w:rPr>
          <w:rFonts w:ascii="Arial" w:hAnsi="Arial" w:eastAsia="等线" w:cs="Arial"/>
          <w:sz w:val="22"/>
        </w:rPr>
      </w:pPr>
    </w:p>
    <w:p>
      <w:pPr>
        <w:spacing w:before="120" w:after="120" w:line="288" w:lineRule="auto"/>
        <w:ind w:left="0"/>
        <w:jc w:val="left"/>
        <w:rPr>
          <w:rFonts w:ascii="Arial" w:hAnsi="Arial" w:eastAsia="等线" w:cs="Arial"/>
          <w:sz w:val="22"/>
        </w:rPr>
      </w:pPr>
    </w:p>
    <w:p>
      <w:pPr>
        <w:spacing w:before="120" w:after="120" w:line="288" w:lineRule="auto"/>
        <w:ind w:left="0"/>
        <w:jc w:val="left"/>
        <w:rPr>
          <w:rFonts w:ascii="Arial" w:hAnsi="Arial" w:eastAsia="等线" w:cs="Arial"/>
          <w:sz w:val="22"/>
        </w:rPr>
      </w:pPr>
    </w:p>
    <w:p>
      <w:pPr>
        <w:spacing w:before="120" w:after="120" w:line="288" w:lineRule="auto"/>
        <w:ind w:left="0"/>
        <w:jc w:val="left"/>
        <w:rPr>
          <w:rFonts w:ascii="Arial" w:hAnsi="Arial" w:eastAsia="等线" w:cs="Arial"/>
          <w:sz w:val="22"/>
        </w:rPr>
      </w:pPr>
    </w:p>
    <w:p>
      <w:pPr>
        <w:spacing w:before="120" w:after="120" w:line="288" w:lineRule="auto"/>
        <w:ind w:left="0"/>
        <w:jc w:val="left"/>
      </w:pPr>
      <w:r>
        <w:rPr>
          <w:rFonts w:ascii="Arial" w:hAnsi="Arial" w:eastAsia="等线" w:cs="Arial"/>
          <w:sz w:val="22"/>
        </w:rPr>
        <w:t>以下是学习solidity语言过程中的一些相似疑难笔记；</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2551"/>
        <w:gridCol w:w="5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c>
          <w:tcPr>
            <w:tcW w:w="2551" w:type="dxa"/>
            <w:noWrap w:val="0"/>
            <w:tcMar>
              <w:top w:w="60" w:type="dxa"/>
              <w:left w:w="120" w:type="dxa"/>
              <w:bottom w:w="30" w:type="dxa"/>
              <w:right w:w="120" w:type="dxa"/>
            </w:tcMar>
            <w:vAlign w:val="top"/>
          </w:tcPr>
          <w:tbl>
            <w:tblPr>
              <w:tblStyle w:val="5"/>
              <w:tblW w:w="0" w:type="auto"/>
              <w:tblInd w:w="-1"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2311"/>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2311" w:type="dxa"/>
                  <w:shd w:val="clear" w:color="auto" w:fill="FFF5EB"/>
                  <w:noWrap w:val="0"/>
                  <w:tcMar>
                    <w:top w:w="60" w:type="dxa"/>
                    <w:left w:w="120" w:type="dxa"/>
                    <w:bottom w:w="30" w:type="dxa"/>
                    <w:right w:w="120" w:type="dxa"/>
                  </w:tcMar>
                  <w:vAlign w:val="top"/>
                </w:tcPr>
                <w:p>
                  <w:pPr>
                    <w:spacing w:before="300" w:after="120" w:line="288" w:lineRule="auto"/>
                    <w:ind w:left="0"/>
                    <w:jc w:val="center"/>
                    <w:outlineLvl w:val="2"/>
                  </w:pPr>
                  <w:r>
                    <w:rPr>
                      <w:rFonts w:ascii="Arial" w:hAnsi="Arial" w:eastAsia="等线" w:cs="Arial"/>
                      <w:color w:val="3370FF"/>
                      <w:sz w:val="30"/>
                    </w:rPr>
                    <w:t xml:space="preserve">1. </w:t>
                  </w:r>
                  <w:r>
                    <w:rPr>
                      <w:rFonts w:ascii="Arial" w:hAnsi="Arial" w:eastAsia="等线" w:cs="Arial"/>
                      <w:b/>
                      <w:sz w:val="30"/>
                    </w:rPr>
                    <w:t>关键词</w:t>
                  </w:r>
                </w:p>
              </w:tc>
            </w:tr>
          </w:tbl>
          <w:p>
            <w:pPr>
              <w:numPr>
                <w:ilvl w:val="0"/>
                <w:numId w:val="1"/>
              </w:numPr>
              <w:spacing w:before="120" w:after="120" w:line="288" w:lineRule="auto"/>
              <w:ind w:left="0"/>
              <w:jc w:val="left"/>
            </w:pPr>
            <w:r>
              <w:rPr>
                <w:rFonts w:ascii="Arial" w:hAnsi="Arial" w:eastAsia="等线" w:cs="Arial"/>
                <w:sz w:val="22"/>
              </w:rPr>
              <w:t>return</w:t>
            </w:r>
          </w:p>
          <w:p>
            <w:pPr>
              <w:spacing w:before="120" w:after="120" w:line="288" w:lineRule="auto"/>
              <w:ind w:left="0"/>
              <w:jc w:val="left"/>
            </w:pPr>
          </w:p>
          <w:p>
            <w:pPr>
              <w:numPr>
                <w:ilvl w:val="0"/>
                <w:numId w:val="2"/>
              </w:numPr>
              <w:spacing w:before="120" w:after="120" w:line="288" w:lineRule="auto"/>
              <w:ind w:left="0"/>
              <w:jc w:val="left"/>
            </w:pPr>
            <w:r>
              <w:rPr>
                <w:rFonts w:ascii="Arial" w:hAnsi="Arial" w:eastAsia="等线" w:cs="Arial"/>
                <w:sz w:val="22"/>
              </w:rPr>
              <w:t>storage/memory</w:t>
            </w:r>
          </w:p>
          <w:p>
            <w:pPr>
              <w:spacing w:before="120" w:after="120" w:line="288" w:lineRule="auto"/>
              <w:ind w:left="0"/>
              <w:jc w:val="left"/>
            </w:pPr>
            <w:r>
              <w:rPr>
                <w:rFonts w:ascii="Arial" w:hAnsi="Arial" w:eastAsia="等线" w:cs="Arial"/>
                <w:sz w:val="22"/>
              </w:rPr>
              <w:t>/calldata</w:t>
            </w:r>
          </w:p>
          <w:p>
            <w:pPr>
              <w:spacing w:before="120" w:after="120" w:line="288" w:lineRule="auto"/>
              <w:ind w:left="0"/>
              <w:jc w:val="left"/>
            </w:pPr>
          </w:p>
          <w:p>
            <w:pPr>
              <w:numPr>
                <w:ilvl w:val="0"/>
                <w:numId w:val="3"/>
              </w:numPr>
              <w:spacing w:before="120" w:after="120" w:line="288" w:lineRule="auto"/>
              <w:ind w:left="0"/>
              <w:jc w:val="left"/>
            </w:pPr>
            <w:r>
              <w:rPr>
                <w:rFonts w:ascii="Arial" w:hAnsi="Arial" w:eastAsia="等线" w:cs="Arial"/>
                <w:sz w:val="22"/>
              </w:rPr>
              <w:t>mapping（映射）</w:t>
            </w:r>
          </w:p>
          <w:p>
            <w:pPr>
              <w:numPr>
                <w:ilvl w:val="0"/>
                <w:numId w:val="4"/>
              </w:numPr>
              <w:spacing w:before="120" w:after="120" w:line="288" w:lineRule="auto"/>
              <w:ind w:left="0"/>
              <w:jc w:val="left"/>
            </w:pPr>
            <w:r>
              <w:rPr>
                <w:rFonts w:ascii="Arial" w:hAnsi="Arial" w:eastAsia="等线" w:cs="Arial"/>
                <w:sz w:val="22"/>
              </w:rPr>
              <w:t>constant/immutable</w:t>
            </w:r>
          </w:p>
          <w:p>
            <w:pPr>
              <w:spacing w:before="120" w:after="120" w:line="288" w:lineRule="auto"/>
              <w:ind w:left="0"/>
              <w:jc w:val="left"/>
            </w:pPr>
          </w:p>
          <w:p>
            <w:pPr>
              <w:numPr>
                <w:ilvl w:val="0"/>
                <w:numId w:val="5"/>
              </w:numPr>
              <w:spacing w:before="120" w:after="120" w:line="288" w:lineRule="auto"/>
              <w:ind w:left="0"/>
              <w:jc w:val="left"/>
            </w:pPr>
            <w:r>
              <w:rPr>
                <w:rFonts w:ascii="Arial" w:hAnsi="Arial" w:eastAsia="等线" w:cs="Arial"/>
                <w:sz w:val="22"/>
              </w:rPr>
              <w:t>插入排序</w:t>
            </w:r>
          </w:p>
          <w:p>
            <w:pPr>
              <w:spacing w:before="120" w:after="120" w:line="288" w:lineRule="auto"/>
              <w:ind w:left="0"/>
              <w:jc w:val="left"/>
            </w:pPr>
          </w:p>
          <w:p>
            <w:pPr>
              <w:numPr>
                <w:ilvl w:val="0"/>
                <w:numId w:val="6"/>
              </w:numPr>
              <w:spacing w:before="120" w:after="120" w:line="288" w:lineRule="auto"/>
              <w:ind w:left="0"/>
              <w:jc w:val="left"/>
            </w:pPr>
            <w:r>
              <w:rPr>
                <w:rFonts w:ascii="Arial" w:hAnsi="Arial" w:eastAsia="等线" w:cs="Arial"/>
                <w:sz w:val="22"/>
              </w:rPr>
              <w:t>event（事件）</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numPr>
                <w:ilvl w:val="0"/>
                <w:numId w:val="7"/>
              </w:numPr>
              <w:spacing w:before="120" w:after="120" w:line="288" w:lineRule="auto"/>
              <w:ind w:left="0"/>
              <w:jc w:val="left"/>
            </w:pPr>
            <w:r>
              <w:rPr>
                <w:rFonts w:ascii="Arial" w:hAnsi="Arial" w:eastAsia="等线" w:cs="Arial"/>
                <w:sz w:val="22"/>
              </w:rPr>
              <w:t>inheritance（继承）</w:t>
            </w:r>
          </w:p>
          <w:p>
            <w:pPr>
              <w:spacing w:before="120" w:after="120" w:line="288" w:lineRule="auto"/>
              <w:ind w:left="0"/>
              <w:jc w:val="left"/>
            </w:pPr>
          </w:p>
          <w:p>
            <w:pPr>
              <w:numPr>
                <w:ilvl w:val="0"/>
                <w:numId w:val="8"/>
              </w:numPr>
              <w:spacing w:before="120" w:after="120" w:line="288" w:lineRule="auto"/>
              <w:ind w:left="0"/>
              <w:jc w:val="left"/>
            </w:pPr>
            <w:r>
              <w:rPr>
                <w:rFonts w:ascii="Arial" w:hAnsi="Arial" w:eastAsia="等线" w:cs="Arial"/>
                <w:sz w:val="22"/>
              </w:rPr>
              <w:t>抽象合约(abstract)和接口（</w:t>
            </w:r>
            <w:r>
              <w:rPr>
                <w:rFonts w:ascii="Consolas" w:hAnsi="Consolas" w:eastAsia="Consolas" w:cs="Consolas"/>
                <w:sz w:val="22"/>
                <w:shd w:val="clear" w:color="auto" w:fill="EFF0F1"/>
              </w:rPr>
              <w:t>interface</w:t>
            </w:r>
            <w:r>
              <w:rPr>
                <w:rFonts w:ascii="Arial" w:hAnsi="Arial" w:eastAsia="等线" w:cs="Arial"/>
                <w:sz w:val="22"/>
              </w:rPr>
              <w:t>）</w:t>
            </w:r>
          </w:p>
          <w:p>
            <w:pPr>
              <w:spacing w:before="120" w:after="120" w:line="288" w:lineRule="auto"/>
              <w:ind w:left="0"/>
              <w:jc w:val="left"/>
            </w:pPr>
          </w:p>
          <w:p>
            <w:pPr>
              <w:numPr>
                <w:ilvl w:val="0"/>
                <w:numId w:val="9"/>
              </w:numPr>
              <w:spacing w:before="120" w:after="120" w:line="288" w:lineRule="auto"/>
              <w:ind w:left="0"/>
              <w:jc w:val="left"/>
            </w:pPr>
            <w:r>
              <w:rPr>
                <w:rFonts w:ascii="Arial" w:hAnsi="Arial" w:eastAsia="等线" w:cs="Arial"/>
                <w:sz w:val="22"/>
              </w:rPr>
              <w:t>抛出异常</w:t>
            </w:r>
          </w:p>
          <w:p>
            <w:pPr>
              <w:spacing w:before="120" w:after="120" w:line="288" w:lineRule="auto"/>
              <w:ind w:left="0"/>
              <w:jc w:val="left"/>
            </w:pPr>
            <w:r>
              <w:rPr>
                <w:rFonts w:ascii="Arial" w:hAnsi="Arial" w:eastAsia="等线" w:cs="Arial"/>
                <w:sz w:val="22"/>
              </w:rPr>
              <w:t>（Error/Require/Assert）</w:t>
            </w:r>
          </w:p>
          <w:p>
            <w:pPr>
              <w:spacing w:before="120" w:after="120" w:line="288" w:lineRule="auto"/>
              <w:ind w:left="0"/>
              <w:jc w:val="left"/>
            </w:pPr>
          </w:p>
          <w:p>
            <w:pPr>
              <w:numPr>
                <w:ilvl w:val="0"/>
                <w:numId w:val="10"/>
              </w:numPr>
              <w:spacing w:before="120" w:after="120" w:line="288" w:lineRule="auto"/>
              <w:ind w:left="0"/>
              <w:jc w:val="left"/>
            </w:pPr>
            <w:r>
              <w:rPr>
                <w:rFonts w:ascii="Arial" w:hAnsi="Arial" w:eastAsia="等线" w:cs="Arial"/>
                <w:sz w:val="22"/>
              </w:rPr>
              <w:t>函数重载（overloading)</w:t>
            </w:r>
          </w:p>
          <w:p>
            <w:pPr>
              <w:spacing w:before="120" w:after="120" w:line="288" w:lineRule="auto"/>
              <w:ind w:left="0"/>
              <w:jc w:val="left"/>
            </w:pPr>
          </w:p>
          <w:p>
            <w:pPr>
              <w:numPr>
                <w:ilvl w:val="0"/>
                <w:numId w:val="11"/>
              </w:numPr>
              <w:spacing w:before="120" w:after="120" w:line="288" w:lineRule="auto"/>
              <w:ind w:left="0"/>
              <w:jc w:val="left"/>
            </w:pPr>
            <w:r>
              <w:rPr>
                <w:rFonts w:ascii="Arial" w:hAnsi="Arial" w:eastAsia="等线" w:cs="Arial"/>
                <w:sz w:val="22"/>
              </w:rPr>
              <w:t>receive和fallback</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numPr>
                <w:ilvl w:val="0"/>
                <w:numId w:val="12"/>
              </w:numPr>
              <w:spacing w:before="120" w:after="120" w:line="288" w:lineRule="auto"/>
              <w:ind w:left="0"/>
              <w:jc w:val="left"/>
            </w:pPr>
            <w:r>
              <w:rPr>
                <w:rFonts w:ascii="Arial" w:hAnsi="Arial" w:eastAsia="等线" w:cs="Arial"/>
                <w:sz w:val="22"/>
              </w:rPr>
              <w:t>ETH3种发送方法（transfer/send/call)</w:t>
            </w:r>
          </w:p>
          <w:p>
            <w:pPr>
              <w:spacing w:before="120" w:after="120" w:line="288" w:lineRule="auto"/>
              <w:ind w:left="0"/>
              <w:jc w:val="left"/>
            </w:pPr>
          </w:p>
          <w:p>
            <w:pPr>
              <w:numPr>
                <w:ilvl w:val="0"/>
                <w:numId w:val="13"/>
              </w:numPr>
              <w:spacing w:before="120" w:after="120" w:line="288" w:lineRule="auto"/>
              <w:ind w:left="0"/>
              <w:jc w:val="left"/>
            </w:pPr>
            <w:r>
              <w:rPr>
                <w:rFonts w:ascii="Arial" w:hAnsi="Arial" w:eastAsia="等线" w:cs="Arial"/>
                <w:sz w:val="22"/>
              </w:rPr>
              <w:t>调用合约（call）</w:t>
            </w:r>
          </w:p>
          <w:p>
            <w:pPr>
              <w:spacing w:before="120" w:after="120" w:line="288" w:lineRule="auto"/>
              <w:ind w:left="0"/>
              <w:jc w:val="left"/>
            </w:pPr>
          </w:p>
          <w:p>
            <w:pPr>
              <w:numPr>
                <w:ilvl w:val="0"/>
                <w:numId w:val="14"/>
              </w:numPr>
              <w:spacing w:before="120" w:after="120" w:line="288" w:lineRule="auto"/>
              <w:ind w:left="0"/>
              <w:jc w:val="left"/>
            </w:pPr>
            <w:r>
              <w:rPr>
                <w:rFonts w:ascii="Arial" w:hAnsi="Arial" w:eastAsia="等线" w:cs="Arial"/>
                <w:sz w:val="22"/>
              </w:rPr>
              <w:t>低级函数(Delegatecall/call)</w:t>
            </w:r>
          </w:p>
        </w:tc>
        <w:tc>
          <w:tcPr>
            <w:tcW w:w="5953" w:type="dxa"/>
            <w:noWrap w:val="0"/>
            <w:tcMar>
              <w:top w:w="60" w:type="dxa"/>
              <w:left w:w="120" w:type="dxa"/>
              <w:bottom w:w="30" w:type="dxa"/>
              <w:right w:w="120" w:type="dxa"/>
            </w:tcMar>
            <w:vAlign w:val="top"/>
          </w:tcPr>
          <w:tbl>
            <w:tblPr>
              <w:tblStyle w:val="5"/>
              <w:tblW w:w="0" w:type="auto"/>
              <w:tblInd w:w="-1"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5713"/>
            </w:tblGrid>
            <w:tr>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5713" w:type="dxa"/>
                  <w:shd w:val="clear" w:color="auto" w:fill="FFF5EB"/>
                  <w:noWrap w:val="0"/>
                  <w:tcMar>
                    <w:top w:w="60" w:type="dxa"/>
                    <w:left w:w="120" w:type="dxa"/>
                    <w:bottom w:w="30" w:type="dxa"/>
                    <w:right w:w="120" w:type="dxa"/>
                  </w:tcMar>
                  <w:vAlign w:val="top"/>
                </w:tcPr>
                <w:p>
                  <w:pPr>
                    <w:spacing w:before="300" w:after="120" w:line="288" w:lineRule="auto"/>
                    <w:ind w:left="0"/>
                    <w:jc w:val="center"/>
                    <w:outlineLvl w:val="2"/>
                  </w:pPr>
                  <w:r>
                    <w:rPr>
                      <w:rFonts w:ascii="Arial" w:hAnsi="Arial" w:eastAsia="等线" w:cs="Arial"/>
                      <w:color w:val="3370FF"/>
                      <w:sz w:val="30"/>
                    </w:rPr>
                    <w:t xml:space="preserve">1. </w:t>
                  </w:r>
                  <w:r>
                    <w:rPr>
                      <w:rFonts w:ascii="Arial" w:hAnsi="Arial" w:eastAsia="等线" w:cs="Arial"/>
                      <w:b/>
                      <w:sz w:val="30"/>
                    </w:rPr>
                    <w:t>笔记栏</w:t>
                  </w:r>
                </w:p>
              </w:tc>
            </w:tr>
          </w:tbl>
          <w:p>
            <w:pPr>
              <w:numPr>
                <w:ilvl w:val="0"/>
                <w:numId w:val="15"/>
              </w:numPr>
              <w:spacing w:before="120" w:after="120" w:line="288" w:lineRule="auto"/>
              <w:ind w:left="0"/>
              <w:jc w:val="left"/>
            </w:pPr>
            <w:r>
              <w:rPr>
                <w:rFonts w:ascii="Arial" w:hAnsi="Arial" w:eastAsia="等线" w:cs="Arial"/>
                <w:sz w:val="22"/>
              </w:rPr>
              <w:t>returns加在函数名后面，用于声明返回的变量类型及变量名；return用于函数主体中，返回指定的变量。</w:t>
            </w:r>
          </w:p>
          <w:p>
            <w:pPr>
              <w:numPr>
                <w:ilvl w:val="0"/>
                <w:numId w:val="16"/>
              </w:numPr>
              <w:spacing w:before="120" w:after="120" w:line="288" w:lineRule="auto"/>
              <w:ind w:left="0"/>
              <w:jc w:val="left"/>
            </w:pPr>
            <w:r>
              <w:rPr>
                <w:rFonts w:ascii="Arial" w:hAnsi="Arial" w:eastAsia="等线" w:cs="Arial"/>
                <w:sz w:val="22"/>
              </w:rPr>
              <w:t>合约里的状态变量默认都是storage，存储在链上; 函数里的参数和临时变量一般用memory，存储在内存中，不上链; calldata和memory类似，存储在内存中，不上链。与memory的不同点在于calldata变量不能修改（immutable），一般用于函数的参数。</w:t>
            </w:r>
          </w:p>
          <w:p>
            <w:pPr>
              <w:numPr>
                <w:ilvl w:val="0"/>
                <w:numId w:val="17"/>
              </w:numPr>
              <w:spacing w:before="120" w:after="120" w:line="288" w:lineRule="auto"/>
              <w:ind w:left="0"/>
              <w:jc w:val="left"/>
            </w:pPr>
            <w:r>
              <w:rPr>
                <w:rFonts w:ascii="Arial" w:hAnsi="Arial" w:eastAsia="等线" w:cs="Arial"/>
                <w:sz w:val="22"/>
              </w:rPr>
              <w:t>声明映射的格式为</w:t>
            </w:r>
            <w:r>
              <w:rPr>
                <w:rFonts w:ascii="Consolas" w:hAnsi="Consolas" w:eastAsia="Consolas" w:cs="Consolas"/>
                <w:sz w:val="22"/>
                <w:shd w:val="clear" w:color="auto" w:fill="EFF0F1"/>
              </w:rPr>
              <w:t>mapping(_KeyType =&gt; _ValueType)</w:t>
            </w:r>
          </w:p>
          <w:p>
            <w:pPr>
              <w:numPr>
                <w:ilvl w:val="0"/>
                <w:numId w:val="18"/>
              </w:numPr>
              <w:spacing w:before="120" w:after="120" w:line="288" w:lineRule="auto"/>
              <w:ind w:left="0"/>
              <w:jc w:val="left"/>
            </w:pPr>
            <w:r>
              <w:rPr>
                <w:rFonts w:ascii="Arial" w:hAnsi="Arial" w:eastAsia="等线" w:cs="Arial"/>
                <w:sz w:val="22"/>
              </w:rPr>
              <w:t>constant变量必须在声明的时候初始化，之后再也不能改变。尝试改变的话，编译不通过。immutable变量可以在声明时或构造函数中初始化，因此更加灵活。</w:t>
            </w:r>
          </w:p>
          <w:p>
            <w:pPr>
              <w:numPr>
                <w:ilvl w:val="0"/>
                <w:numId w:val="19"/>
              </w:numPr>
              <w:spacing w:before="120" w:after="120" w:line="288" w:lineRule="auto"/>
              <w:ind w:left="0"/>
              <w:jc w:val="left"/>
            </w:pPr>
            <w:r>
              <w:rPr>
                <w:rFonts w:ascii="Consolas" w:hAnsi="Consolas" w:eastAsia="Consolas" w:cs="Consolas"/>
                <w:sz w:val="22"/>
                <w:shd w:val="clear" w:color="auto" w:fill="EFF0F1"/>
              </w:rPr>
              <w:t>solidity</w:t>
            </w:r>
            <w:r>
              <w:rPr>
                <w:rFonts w:ascii="Arial" w:hAnsi="Arial" w:eastAsia="等线" w:cs="Arial"/>
                <w:sz w:val="22"/>
              </w:rPr>
              <w:t>中最常用的变量类型是</w:t>
            </w:r>
            <w:r>
              <w:rPr>
                <w:rFonts w:ascii="Consolas" w:hAnsi="Consolas" w:eastAsia="Consolas" w:cs="Consolas"/>
                <w:sz w:val="22"/>
                <w:shd w:val="clear" w:color="auto" w:fill="EFF0F1"/>
              </w:rPr>
              <w:t>uint</w:t>
            </w:r>
            <w:r>
              <w:rPr>
                <w:rFonts w:ascii="Arial" w:hAnsi="Arial" w:eastAsia="等线" w:cs="Arial"/>
                <w:sz w:val="22"/>
              </w:rPr>
              <w:t>，也就是正整数，取到负值的话，会报</w:t>
            </w:r>
            <w:r>
              <w:rPr>
                <w:rFonts w:ascii="Consolas" w:hAnsi="Consolas" w:eastAsia="Consolas" w:cs="Consolas"/>
                <w:sz w:val="22"/>
                <w:shd w:val="clear" w:color="auto" w:fill="EFF0F1"/>
              </w:rPr>
              <w:t>underflow</w:t>
            </w:r>
            <w:r>
              <w:rPr>
                <w:rFonts w:ascii="Arial" w:hAnsi="Arial" w:eastAsia="等线" w:cs="Arial"/>
                <w:sz w:val="22"/>
              </w:rPr>
              <w:t>错误。</w:t>
            </w:r>
          </w:p>
          <w:p>
            <w:pPr>
              <w:numPr>
                <w:ilvl w:val="0"/>
                <w:numId w:val="20"/>
              </w:numPr>
              <w:spacing w:before="120" w:after="120" w:line="288" w:lineRule="auto"/>
              <w:ind w:left="0"/>
              <w:jc w:val="left"/>
            </w:pPr>
            <w:r>
              <w:rPr>
                <w:rFonts w:ascii="Arial" w:hAnsi="Arial" w:eastAsia="等线" w:cs="Arial"/>
                <w:sz w:val="22"/>
              </w:rPr>
              <w:t>event特点：响应：应用程序（</w:t>
            </w:r>
            <w:r>
              <w:fldChar w:fldCharType="begin"/>
            </w:r>
            <w:r>
              <w:instrText xml:space="preserve"> HYPERLINK "https://learnblockchain.cn/docs/ethers.js/api-contract.html#id18" \h </w:instrText>
            </w:r>
            <w:r>
              <w:fldChar w:fldCharType="separate"/>
            </w:r>
            <w:r>
              <w:rPr>
                <w:rFonts w:ascii="Consolas" w:hAnsi="Consolas" w:eastAsia="Consolas" w:cs="Consolas"/>
                <w:color w:val="3370FF"/>
                <w:sz w:val="22"/>
                <w:shd w:val="clear" w:color="auto" w:fill="EFF0F1"/>
              </w:rPr>
              <w:t>ethers.js</w:t>
            </w:r>
            <w:r>
              <w:rPr>
                <w:rFonts w:ascii="Consolas" w:hAnsi="Consolas" w:eastAsia="Consolas" w:cs="Consolas"/>
                <w:color w:val="3370FF"/>
                <w:sz w:val="22"/>
                <w:shd w:val="clear" w:color="auto" w:fill="EFF0F1"/>
              </w:rPr>
              <w:fldChar w:fldCharType="end"/>
            </w:r>
            <w:r>
              <w:rPr>
                <w:rFonts w:ascii="Arial" w:hAnsi="Arial" w:eastAsia="等线" w:cs="Arial"/>
                <w:sz w:val="22"/>
              </w:rPr>
              <w:t>）可以通过</w:t>
            </w:r>
            <w:r>
              <w:rPr>
                <w:rFonts w:ascii="Consolas" w:hAnsi="Consolas" w:eastAsia="Consolas" w:cs="Consolas"/>
                <w:sz w:val="22"/>
                <w:shd w:val="clear" w:color="auto" w:fill="EFF0F1"/>
              </w:rPr>
              <w:t>RPC</w:t>
            </w:r>
            <w:r>
              <w:rPr>
                <w:rFonts w:ascii="Arial" w:hAnsi="Arial" w:eastAsia="等线" w:cs="Arial"/>
                <w:sz w:val="22"/>
              </w:rPr>
              <w:t>接口订阅和监听这些事件，并在前端做响应。经济：事件是</w:t>
            </w:r>
            <w:r>
              <w:rPr>
                <w:rFonts w:ascii="Consolas" w:hAnsi="Consolas" w:eastAsia="Consolas" w:cs="Consolas"/>
                <w:sz w:val="22"/>
                <w:shd w:val="clear" w:color="auto" w:fill="EFF0F1"/>
              </w:rPr>
              <w:t>EVM</w:t>
            </w:r>
            <w:r>
              <w:rPr>
                <w:rFonts w:ascii="Arial" w:hAnsi="Arial" w:eastAsia="等线" w:cs="Arial"/>
                <w:sz w:val="22"/>
              </w:rPr>
              <w:t xml:space="preserve">上比较经济的存储数据的方式，每个大概消耗2,000 </w:t>
            </w:r>
            <w:r>
              <w:rPr>
                <w:rFonts w:ascii="Consolas" w:hAnsi="Consolas" w:eastAsia="Consolas" w:cs="Consolas"/>
                <w:sz w:val="22"/>
                <w:shd w:val="clear" w:color="auto" w:fill="EFF0F1"/>
              </w:rPr>
              <w:t>gas</w:t>
            </w:r>
            <w:r>
              <w:rPr>
                <w:rFonts w:ascii="Arial" w:hAnsi="Arial" w:eastAsia="等线" w:cs="Arial"/>
                <w:sz w:val="22"/>
              </w:rPr>
              <w:t xml:space="preserve">；相比之下，链上存储一个新变量至少需要20,000 </w:t>
            </w:r>
            <w:r>
              <w:rPr>
                <w:rFonts w:ascii="Consolas" w:hAnsi="Consolas" w:eastAsia="Consolas" w:cs="Consolas"/>
                <w:sz w:val="22"/>
                <w:shd w:val="clear" w:color="auto" w:fill="EFF0F1"/>
              </w:rPr>
              <w:t>gas</w:t>
            </w:r>
            <w:r>
              <w:rPr>
                <w:rFonts w:ascii="Arial" w:hAnsi="Arial" w:eastAsia="等线" w:cs="Arial"/>
                <w:sz w:val="22"/>
              </w:rPr>
              <w:t>。</w:t>
            </w:r>
          </w:p>
          <w:p>
            <w:pPr>
              <w:numPr>
                <w:ilvl w:val="0"/>
                <w:numId w:val="21"/>
              </w:numPr>
              <w:spacing w:before="120" w:after="120" w:line="288" w:lineRule="auto"/>
              <w:ind w:left="0"/>
              <w:jc w:val="left"/>
            </w:pPr>
            <w:r>
              <w:rPr>
                <w:rFonts w:ascii="Arial" w:hAnsi="Arial" w:eastAsia="等线" w:cs="Arial"/>
                <w:sz w:val="22"/>
              </w:rPr>
              <w:t>inheritance（继承）：包括简单继承，多重继承，以及修饰器（</w:t>
            </w:r>
            <w:r>
              <w:rPr>
                <w:rFonts w:ascii="Consolas" w:hAnsi="Consolas" w:eastAsia="Consolas" w:cs="Consolas"/>
                <w:sz w:val="22"/>
                <w:shd w:val="clear" w:color="auto" w:fill="EFF0F1"/>
              </w:rPr>
              <w:t>modifier</w:t>
            </w:r>
            <w:r>
              <w:rPr>
                <w:rFonts w:ascii="Arial" w:hAnsi="Arial" w:eastAsia="等线" w:cs="Arial"/>
                <w:sz w:val="22"/>
              </w:rPr>
              <w:t>，也可用overrid重写）和构造函（</w:t>
            </w:r>
            <w:r>
              <w:rPr>
                <w:rFonts w:ascii="Consolas" w:hAnsi="Consolas" w:eastAsia="Consolas" w:cs="Consolas"/>
                <w:sz w:val="22"/>
                <w:shd w:val="clear" w:color="auto" w:fill="EFF0F1"/>
              </w:rPr>
              <w:t>constructor</w:t>
            </w:r>
            <w:r>
              <w:rPr>
                <w:rFonts w:ascii="Arial" w:hAnsi="Arial" w:eastAsia="等线" w:cs="Arial"/>
                <w:sz w:val="22"/>
              </w:rPr>
              <w:t>）的继承。</w:t>
            </w:r>
          </w:p>
          <w:p>
            <w:pPr>
              <w:numPr>
                <w:ilvl w:val="0"/>
                <w:numId w:val="22"/>
              </w:numPr>
              <w:spacing w:before="120" w:after="120" w:line="288" w:lineRule="auto"/>
              <w:ind w:left="0"/>
              <w:jc w:val="left"/>
            </w:pPr>
            <w:r>
              <w:rPr>
                <w:rFonts w:ascii="Arial" w:hAnsi="Arial" w:eastAsia="等线" w:cs="Arial"/>
                <w:sz w:val="22"/>
              </w:rPr>
              <w:t>某个函数缺少主体</w:t>
            </w:r>
            <w:r>
              <w:rPr>
                <w:rFonts w:ascii="Consolas" w:hAnsi="Consolas" w:eastAsia="Consolas" w:cs="Consolas"/>
                <w:sz w:val="22"/>
                <w:shd w:val="clear" w:color="auto" w:fill="EFF0F1"/>
              </w:rPr>
              <w:t>{}</w:t>
            </w:r>
            <w:r>
              <w:rPr>
                <w:rFonts w:ascii="Arial" w:hAnsi="Arial" w:eastAsia="等线" w:cs="Arial"/>
                <w:sz w:val="22"/>
              </w:rPr>
              <w:t>中的内容，则必须将该合约标为</w:t>
            </w:r>
            <w:r>
              <w:rPr>
                <w:rFonts w:ascii="Consolas" w:hAnsi="Consolas" w:eastAsia="Consolas" w:cs="Consolas"/>
                <w:sz w:val="22"/>
                <w:shd w:val="clear" w:color="auto" w:fill="EFF0F1"/>
              </w:rPr>
              <w:t>abstract</w:t>
            </w:r>
            <w:r>
              <w:rPr>
                <w:rFonts w:ascii="Arial" w:hAnsi="Arial" w:eastAsia="等线" w:cs="Arial"/>
                <w:sz w:val="22"/>
              </w:rPr>
              <w:t>,对未实现的函数需要加</w:t>
            </w:r>
            <w:r>
              <w:rPr>
                <w:rFonts w:ascii="Consolas" w:hAnsi="Consolas" w:eastAsia="Consolas" w:cs="Consolas"/>
                <w:sz w:val="22"/>
                <w:shd w:val="clear" w:color="auto" w:fill="EFF0F1"/>
              </w:rPr>
              <w:t>virtual</w:t>
            </w:r>
            <w:r>
              <w:rPr>
                <w:rFonts w:ascii="Arial" w:hAnsi="Arial" w:eastAsia="等线" w:cs="Arial"/>
                <w:sz w:val="22"/>
              </w:rPr>
              <w:t>，以便子合约重写。接口是智能合约的骨架，定义了合约的功能以及如何触发它们（比如ERC20和ERC721）。</w:t>
            </w:r>
          </w:p>
          <w:p>
            <w:pPr>
              <w:numPr>
                <w:ilvl w:val="0"/>
                <w:numId w:val="23"/>
              </w:numPr>
              <w:spacing w:before="120" w:after="120" w:line="288" w:lineRule="auto"/>
              <w:ind w:left="0"/>
              <w:jc w:val="left"/>
            </w:pPr>
            <w:r>
              <w:rPr>
                <w:rFonts w:ascii="Arial" w:hAnsi="Arial" w:eastAsia="等线" w:cs="Arial"/>
                <w:sz w:val="22"/>
              </w:rPr>
              <w:t>一般</w:t>
            </w:r>
            <w:r>
              <w:rPr>
                <w:rFonts w:ascii="Consolas" w:hAnsi="Consolas" w:eastAsia="Consolas" w:cs="Consolas"/>
                <w:sz w:val="22"/>
                <w:shd w:val="clear" w:color="auto" w:fill="EFF0F1"/>
              </w:rPr>
              <w:t>error</w:t>
            </w:r>
            <w:r>
              <w:rPr>
                <w:rFonts w:ascii="Arial" w:hAnsi="Arial" w:eastAsia="等线" w:cs="Arial"/>
                <w:sz w:val="22"/>
              </w:rPr>
              <w:t>方法</w:t>
            </w:r>
            <w:r>
              <w:rPr>
                <w:rFonts w:ascii="Consolas" w:hAnsi="Consolas" w:eastAsia="Consolas" w:cs="Consolas"/>
                <w:sz w:val="22"/>
                <w:shd w:val="clear" w:color="auto" w:fill="EFF0F1"/>
              </w:rPr>
              <w:t>gas</w:t>
            </w:r>
            <w:r>
              <w:rPr>
                <w:rFonts w:ascii="Arial" w:hAnsi="Arial" w:eastAsia="等线" w:cs="Arial"/>
                <w:sz w:val="22"/>
              </w:rPr>
              <w:t>最少，其次是</w:t>
            </w:r>
            <w:r>
              <w:rPr>
                <w:rFonts w:ascii="Consolas" w:hAnsi="Consolas" w:eastAsia="Consolas" w:cs="Consolas"/>
                <w:sz w:val="22"/>
                <w:shd w:val="clear" w:color="auto" w:fill="EFF0F1"/>
              </w:rPr>
              <w:t>assert</w:t>
            </w:r>
            <w:r>
              <w:rPr>
                <w:rFonts w:ascii="Arial" w:hAnsi="Arial" w:eastAsia="等线" w:cs="Arial"/>
                <w:sz w:val="22"/>
              </w:rPr>
              <w:t>，</w:t>
            </w:r>
            <w:r>
              <w:rPr>
                <w:rFonts w:ascii="Consolas" w:hAnsi="Consolas" w:eastAsia="Consolas" w:cs="Consolas"/>
                <w:sz w:val="22"/>
                <w:shd w:val="clear" w:color="auto" w:fill="EFF0F1"/>
              </w:rPr>
              <w:t>require</w:t>
            </w:r>
            <w:r>
              <w:rPr>
                <w:rFonts w:ascii="Arial" w:hAnsi="Arial" w:eastAsia="等线" w:cs="Arial"/>
                <w:sz w:val="22"/>
              </w:rPr>
              <w:t>方法消耗</w:t>
            </w:r>
            <w:r>
              <w:rPr>
                <w:rFonts w:ascii="Consolas" w:hAnsi="Consolas" w:eastAsia="Consolas" w:cs="Consolas"/>
                <w:sz w:val="22"/>
                <w:shd w:val="clear" w:color="auto" w:fill="EFF0F1"/>
              </w:rPr>
              <w:t>gas</w:t>
            </w:r>
            <w:r>
              <w:rPr>
                <w:rFonts w:ascii="Arial" w:hAnsi="Arial" w:eastAsia="等线" w:cs="Arial"/>
                <w:sz w:val="22"/>
              </w:rPr>
              <w:t>最多！因此，</w:t>
            </w:r>
            <w:r>
              <w:rPr>
                <w:rFonts w:ascii="Consolas" w:hAnsi="Consolas" w:eastAsia="Consolas" w:cs="Consolas"/>
                <w:sz w:val="22"/>
                <w:shd w:val="clear" w:color="auto" w:fill="EFF0F1"/>
              </w:rPr>
              <w:t>error</w:t>
            </w:r>
            <w:r>
              <w:rPr>
                <w:rFonts w:ascii="Arial" w:hAnsi="Arial" w:eastAsia="等线" w:cs="Arial"/>
                <w:sz w:val="22"/>
              </w:rPr>
              <w:t>既可以告知用户抛出异常的原因，又能省</w:t>
            </w:r>
            <w:r>
              <w:rPr>
                <w:rFonts w:ascii="Consolas" w:hAnsi="Consolas" w:eastAsia="Consolas" w:cs="Consolas"/>
                <w:sz w:val="22"/>
                <w:shd w:val="clear" w:color="auto" w:fill="EFF0F1"/>
              </w:rPr>
              <w:t>gas</w:t>
            </w:r>
            <w:r>
              <w:rPr>
                <w:rFonts w:ascii="Arial" w:hAnsi="Arial" w:eastAsia="等线" w:cs="Arial"/>
                <w:sz w:val="22"/>
              </w:rPr>
              <w:t>，要多用。</w:t>
            </w:r>
          </w:p>
          <w:p>
            <w:pPr>
              <w:numPr>
                <w:ilvl w:val="0"/>
                <w:numId w:val="24"/>
              </w:numPr>
              <w:spacing w:before="120" w:after="120" w:line="288" w:lineRule="auto"/>
              <w:ind w:left="0"/>
              <w:jc w:val="left"/>
            </w:pPr>
            <w:r>
              <w:rPr>
                <w:rFonts w:ascii="Arial" w:hAnsi="Arial" w:eastAsia="等线" w:cs="Arial"/>
                <w:sz w:val="22"/>
              </w:rPr>
              <w:t>允许函数进行重载,名字相同但输入参数类型不同的函数可以同时存在，他们被视为不同的函数;但是不允许修饰器（modifier）重载</w:t>
            </w:r>
          </w:p>
          <w:p>
            <w:pPr>
              <w:numPr>
                <w:ilvl w:val="0"/>
                <w:numId w:val="25"/>
              </w:numPr>
              <w:spacing w:before="120" w:after="120" w:line="288" w:lineRule="auto"/>
              <w:ind w:left="0"/>
              <w:jc w:val="left"/>
            </w:pPr>
            <w:r>
              <w:rPr>
                <w:rFonts w:ascii="Arial" w:hAnsi="Arial" w:eastAsia="等线" w:cs="Arial"/>
                <w:sz w:val="22"/>
              </w:rPr>
              <w:t>合约接收</w:t>
            </w:r>
            <w:r>
              <w:rPr>
                <w:rFonts w:ascii="Consolas" w:hAnsi="Consolas" w:eastAsia="Consolas" w:cs="Consolas"/>
                <w:sz w:val="22"/>
                <w:shd w:val="clear" w:color="auto" w:fill="EFF0F1"/>
              </w:rPr>
              <w:t>ETH</w:t>
            </w:r>
            <w:r>
              <w:rPr>
                <w:rFonts w:ascii="Arial" w:hAnsi="Arial" w:eastAsia="等线" w:cs="Arial"/>
                <w:sz w:val="22"/>
              </w:rPr>
              <w:t>时，触发的规则如下：</w:t>
            </w:r>
            <w:r>
              <w:rPr>
                <w:rFonts w:ascii="Consolas" w:hAnsi="Consolas" w:eastAsia="Consolas" w:cs="Consolas"/>
                <w:sz w:val="22"/>
                <w:shd w:val="clear" w:color="auto" w:fill="EFF0F1"/>
              </w:rPr>
              <w:t>msg.data</w:t>
            </w:r>
            <w:r>
              <w:rPr>
                <w:rFonts w:ascii="Arial" w:hAnsi="Arial" w:eastAsia="等线" w:cs="Arial"/>
                <w:sz w:val="22"/>
              </w:rPr>
              <w:t>为空且存在</w:t>
            </w:r>
            <w:r>
              <w:rPr>
                <w:rFonts w:ascii="Consolas" w:hAnsi="Consolas" w:eastAsia="Consolas" w:cs="Consolas"/>
                <w:sz w:val="22"/>
                <w:shd w:val="clear" w:color="auto" w:fill="EFF0F1"/>
              </w:rPr>
              <w:t>receive()</w:t>
            </w:r>
            <w:r>
              <w:rPr>
                <w:rFonts w:ascii="Arial" w:hAnsi="Arial" w:eastAsia="等线" w:cs="Arial"/>
                <w:sz w:val="22"/>
              </w:rPr>
              <w:t>时，会触发</w:t>
            </w:r>
            <w:r>
              <w:rPr>
                <w:rFonts w:ascii="Consolas" w:hAnsi="Consolas" w:eastAsia="Consolas" w:cs="Consolas"/>
                <w:sz w:val="22"/>
                <w:shd w:val="clear" w:color="auto" w:fill="EFF0F1"/>
              </w:rPr>
              <w:t>receive()</w:t>
            </w:r>
            <w:r>
              <w:rPr>
                <w:rFonts w:ascii="Arial" w:hAnsi="Arial" w:eastAsia="等线" w:cs="Arial"/>
                <w:sz w:val="22"/>
              </w:rPr>
              <w:t>；</w:t>
            </w:r>
            <w:r>
              <w:rPr>
                <w:rFonts w:ascii="Consolas" w:hAnsi="Consolas" w:eastAsia="Consolas" w:cs="Consolas"/>
                <w:sz w:val="22"/>
                <w:shd w:val="clear" w:color="auto" w:fill="EFF0F1"/>
              </w:rPr>
              <w:t>msg.data</w:t>
            </w:r>
            <w:r>
              <w:rPr>
                <w:rFonts w:ascii="Arial" w:hAnsi="Arial" w:eastAsia="等线" w:cs="Arial"/>
                <w:sz w:val="22"/>
              </w:rPr>
              <w:t>不为空或不存在</w:t>
            </w:r>
            <w:r>
              <w:rPr>
                <w:rFonts w:ascii="Consolas" w:hAnsi="Consolas" w:eastAsia="Consolas" w:cs="Consolas"/>
                <w:sz w:val="22"/>
                <w:shd w:val="clear" w:color="auto" w:fill="EFF0F1"/>
              </w:rPr>
              <w:t>receive()</w:t>
            </w:r>
            <w:r>
              <w:rPr>
                <w:rFonts w:ascii="Arial" w:hAnsi="Arial" w:eastAsia="等线" w:cs="Arial"/>
                <w:sz w:val="22"/>
              </w:rPr>
              <w:t>时，会触发</w:t>
            </w:r>
            <w:r>
              <w:rPr>
                <w:rFonts w:ascii="Consolas" w:hAnsi="Consolas" w:eastAsia="Consolas" w:cs="Consolas"/>
                <w:sz w:val="22"/>
                <w:shd w:val="clear" w:color="auto" w:fill="EFF0F1"/>
              </w:rPr>
              <w:t>fallback()</w:t>
            </w:r>
            <w:r>
              <w:rPr>
                <w:rFonts w:ascii="Arial" w:hAnsi="Arial" w:eastAsia="等线" w:cs="Arial"/>
                <w:sz w:val="22"/>
              </w:rPr>
              <w:t>，此时</w:t>
            </w:r>
            <w:r>
              <w:rPr>
                <w:rFonts w:ascii="Consolas" w:hAnsi="Consolas" w:eastAsia="Consolas" w:cs="Consolas"/>
                <w:sz w:val="22"/>
                <w:shd w:val="clear" w:color="auto" w:fill="EFF0F1"/>
              </w:rPr>
              <w:t>fallback()</w:t>
            </w:r>
            <w:r>
              <w:rPr>
                <w:rFonts w:ascii="Arial" w:hAnsi="Arial" w:eastAsia="等线" w:cs="Arial"/>
                <w:sz w:val="22"/>
              </w:rPr>
              <w:t>必须为</w:t>
            </w:r>
            <w:r>
              <w:rPr>
                <w:rFonts w:ascii="Consolas" w:hAnsi="Consolas" w:eastAsia="Consolas" w:cs="Consolas"/>
                <w:sz w:val="22"/>
                <w:shd w:val="clear" w:color="auto" w:fill="EFF0F1"/>
              </w:rPr>
              <w:t>payable</w:t>
            </w:r>
            <w:r>
              <w:rPr>
                <w:rFonts w:ascii="Arial" w:hAnsi="Arial" w:eastAsia="等线" w:cs="Arial"/>
                <w:sz w:val="22"/>
              </w:rPr>
              <w:t>。</w:t>
            </w:r>
          </w:p>
          <w:p>
            <w:pPr>
              <w:numPr>
                <w:ilvl w:val="0"/>
                <w:numId w:val="26"/>
              </w:numPr>
              <w:spacing w:before="120" w:after="120" w:line="288" w:lineRule="auto"/>
              <w:ind w:left="0"/>
              <w:jc w:val="left"/>
            </w:pPr>
            <w:r>
              <w:rPr>
                <w:rFonts w:ascii="Arial" w:hAnsi="Arial" w:eastAsia="等线" w:cs="Arial"/>
                <w:sz w:val="22"/>
              </w:rPr>
              <w:t>call没有gas限制，最为灵活，是最提倡的方法；transfer有2300gas限制，但是发送失败会自动revert交易，是次优选择；send有2300gas限制，而且发送失败不会自动</w:t>
            </w:r>
            <w:r>
              <w:rPr>
                <w:rFonts w:ascii="Consolas" w:hAnsi="Consolas" w:eastAsia="Consolas" w:cs="Consolas"/>
                <w:sz w:val="22"/>
                <w:shd w:val="clear" w:color="auto" w:fill="EFF0F1"/>
              </w:rPr>
              <w:t>revert</w:t>
            </w:r>
            <w:r>
              <w:rPr>
                <w:rFonts w:ascii="Arial" w:hAnsi="Arial" w:eastAsia="等线" w:cs="Arial"/>
                <w:sz w:val="22"/>
              </w:rPr>
              <w:t>交易，几乎没有人用它。</w:t>
            </w:r>
          </w:p>
          <w:p>
            <w:pPr>
              <w:numPr>
                <w:ilvl w:val="0"/>
                <w:numId w:val="27"/>
              </w:numPr>
              <w:spacing w:before="120" w:after="120" w:line="288" w:lineRule="auto"/>
              <w:ind w:left="0"/>
              <w:jc w:val="left"/>
            </w:pPr>
            <w:r>
              <w:rPr>
                <w:rFonts w:ascii="Arial" w:hAnsi="Arial" w:eastAsia="等线" w:cs="Arial"/>
                <w:sz w:val="22"/>
              </w:rPr>
              <w:t>call虽然不是调用合约的推荐方法（因为不安全），但是他能让我们在不知道源代码和</w:t>
            </w:r>
            <w:r>
              <w:rPr>
                <w:rFonts w:ascii="Consolas" w:hAnsi="Consolas" w:eastAsia="Consolas" w:cs="Consolas"/>
                <w:sz w:val="22"/>
                <w:shd w:val="clear" w:color="auto" w:fill="EFF0F1"/>
              </w:rPr>
              <w:t>ABI</w:t>
            </w:r>
            <w:r>
              <w:rPr>
                <w:rFonts w:ascii="Arial" w:hAnsi="Arial" w:eastAsia="等线" w:cs="Arial"/>
                <w:sz w:val="22"/>
              </w:rPr>
              <w:t>的情况下调用目标合约，很有用。</w:t>
            </w:r>
          </w:p>
          <w:p>
            <w:pPr>
              <w:numPr>
                <w:ilvl w:val="0"/>
                <w:numId w:val="28"/>
              </w:numPr>
              <w:spacing w:before="120" w:after="120" w:line="288" w:lineRule="auto"/>
              <w:ind w:left="0"/>
              <w:jc w:val="left"/>
            </w:pPr>
            <w:r>
              <w:rPr>
                <w:rFonts w:ascii="Arial" w:hAnsi="Arial" w:eastAsia="等线" w:cs="Arial"/>
                <w:sz w:val="22"/>
              </w:rPr>
              <w:t>当A合约通过B合约调用C合约时，BcallC作用于C的语境，即合约C的状态变量被改变了；而delegatecall与call不同是BdelegatecallC作用于B的语境，合约B的状态变量被改变了，合约C没有改变。另外目前</w:t>
            </w:r>
            <w:r>
              <w:rPr>
                <w:rFonts w:ascii="Consolas" w:hAnsi="Consolas" w:eastAsia="Consolas" w:cs="Consolas"/>
                <w:sz w:val="22"/>
                <w:shd w:val="clear" w:color="auto" w:fill="EFF0F1"/>
              </w:rPr>
              <w:t>delegatecall</w:t>
            </w:r>
            <w:r>
              <w:rPr>
                <w:rFonts w:ascii="Arial" w:hAnsi="Arial" w:eastAsia="等线" w:cs="Arial"/>
                <w:sz w:val="22"/>
              </w:rPr>
              <w:t>最大的应用是代理合约和</w:t>
            </w:r>
            <w:r>
              <w:rPr>
                <w:rFonts w:ascii="Consolas" w:hAnsi="Consolas" w:eastAsia="Consolas" w:cs="Consolas"/>
                <w:sz w:val="22"/>
                <w:shd w:val="clear" w:color="auto" w:fill="EFF0F1"/>
              </w:rPr>
              <w:t>EIP-2535 Diamonds</w:t>
            </w:r>
            <w:r>
              <w:rPr>
                <w:rFonts w:ascii="Arial" w:hAnsi="Arial" w:eastAsia="等线" w:cs="Arial"/>
                <w:sz w:val="22"/>
              </w:rPr>
              <w:t>（钻石）。</w:t>
            </w:r>
          </w:p>
          <w:p>
            <w:pPr>
              <w:spacing w:before="120" w:after="120" w:line="288" w:lineRule="auto"/>
              <w:ind w:left="0"/>
              <w:jc w:val="left"/>
            </w:pPr>
            <w:r>
              <w:rPr>
                <w:rFonts w:ascii="Arial" w:hAnsi="Arial" w:eastAsia="等线" w:cs="Arial"/>
                <w:sz w:val="22"/>
              </w:rPr>
              <w:t>call：C的num由0改变为10；delegatecall：B的num被改变为10。</w:t>
            </w:r>
          </w:p>
        </w:tc>
      </w:tr>
    </w:tbl>
    <w:p/>
    <w:tbl>
      <w:tblPr>
        <w:tblStyle w:val="5"/>
        <w:tblW w:w="0" w:type="auto"/>
        <w:tblInd w:w="0" w:type="dxa"/>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Layout w:type="fixed"/>
        <w:tblCellMar>
          <w:top w:w="0" w:type="dxa"/>
          <w:left w:w="10" w:type="dxa"/>
          <w:bottom w:w="0" w:type="dxa"/>
          <w:right w:w="10" w:type="dxa"/>
        </w:tblCellMar>
      </w:tblPr>
      <w:tblGrid>
        <w:gridCol w:w="8505"/>
      </w:tblGrid>
      <w:tr>
        <w:tblPrEx>
          <w:tblBorders>
            <w:top w:val="single" w:color="B7EDB1" w:sz="0" w:space="0"/>
            <w:left w:val="single" w:color="B7EDB1" w:sz="0" w:space="0"/>
            <w:bottom w:val="single" w:color="B7EDB1" w:sz="0" w:space="0"/>
            <w:right w:val="single" w:color="B7EDB1" w:sz="0" w:space="0"/>
            <w:insideH w:val="single" w:color="B7EDB1" w:sz="0" w:space="0"/>
            <w:insideV w:val="single" w:color="B7EDB1" w:sz="0" w:space="0"/>
          </w:tblBorders>
          <w:tblCellMar>
            <w:top w:w="0" w:type="dxa"/>
            <w:left w:w="10" w:type="dxa"/>
            <w:bottom w:w="0" w:type="dxa"/>
            <w:right w:w="10" w:type="dxa"/>
          </w:tblCellMar>
        </w:tblPrEx>
        <w:tc>
          <w:tcPr>
            <w:tcW w:w="8505" w:type="dxa"/>
            <w:shd w:val="clear" w:color="auto" w:fill="F0FBEF"/>
            <w:noWrap w:val="0"/>
            <w:tcMar>
              <w:top w:w="60" w:type="dxa"/>
              <w:left w:w="120" w:type="dxa"/>
              <w:bottom w:w="30" w:type="dxa"/>
              <w:right w:w="120" w:type="dxa"/>
            </w:tcMar>
            <w:vAlign w:val="top"/>
          </w:tcPr>
          <w:p>
            <w:pPr>
              <w:spacing w:before="300" w:after="120" w:line="288" w:lineRule="auto"/>
              <w:ind w:left="0"/>
              <w:jc w:val="center"/>
              <w:outlineLvl w:val="2"/>
            </w:pPr>
            <w:r>
              <w:rPr>
                <w:rFonts w:ascii="Arial" w:hAnsi="Arial" w:eastAsia="等线" w:cs="Arial"/>
                <w:b/>
                <w:sz w:val="30"/>
              </w:rPr>
              <w:t>总结栏</w:t>
            </w:r>
          </w:p>
          <w:p>
            <w:pPr>
              <w:spacing w:before="120" w:after="120" w:line="288" w:lineRule="auto"/>
              <w:ind w:left="0"/>
              <w:jc w:val="left"/>
            </w:pPr>
            <w:r>
              <w:rPr>
                <w:rFonts w:ascii="Arial" w:hAnsi="Arial" w:eastAsia="等线" w:cs="Arial"/>
                <w:sz w:val="22"/>
              </w:rPr>
              <w:t>以上是我在学习solidity语言中总结的一些学习笔记，总结性比较强，但方便梳理记忆。细节在我学习的网站https://github.com/AmazingAng/WTF-Solidity。</w:t>
            </w: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p>
            <w:pPr>
              <w:spacing w:before="120" w:after="120" w:line="288" w:lineRule="auto"/>
              <w:ind w:left="0"/>
              <w:jc w:val="left"/>
            </w:pPr>
          </w:p>
        </w:tc>
      </w:tr>
    </w:tbl>
    <w:p>
      <w:pPr>
        <w:spacing w:before="120" w:after="120" w:line="288" w:lineRule="auto"/>
        <w:ind w:left="0"/>
        <w:jc w:val="left"/>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left="100" w:right="0" w:firstLine="0"/>
        <w:jc w:val="left"/>
        <w:rPr>
          <w:rFonts w:hint="eastAsia" w:ascii="微软雅黑" w:eastAsia="微软雅黑"/>
          <w:b/>
          <w:sz w:val="41"/>
        </w:rPr>
      </w:pPr>
    </w:p>
    <w:p>
      <w:pPr>
        <w:spacing w:before="79"/>
        <w:ind w:right="0"/>
        <w:jc w:val="left"/>
        <w:rPr>
          <w:rFonts w:hint="eastAsia" w:ascii="微软雅黑" w:eastAsia="微软雅黑"/>
          <w:b/>
          <w:sz w:val="41"/>
        </w:rPr>
      </w:pPr>
      <w:r>
        <mc:AlternateContent>
          <mc:Choice Requires="wpg">
            <w:drawing>
              <wp:anchor distT="0" distB="0" distL="114300" distR="114300" simplePos="0" relativeHeight="251659264" behindDoc="1" locked="0" layoutInCell="1" allowOverlap="1">
                <wp:simplePos x="0" y="0"/>
                <wp:positionH relativeFrom="page">
                  <wp:posOffset>927100</wp:posOffset>
                </wp:positionH>
                <wp:positionV relativeFrom="paragraph">
                  <wp:posOffset>501650</wp:posOffset>
                </wp:positionV>
                <wp:extent cx="5917565" cy="19685"/>
                <wp:effectExtent l="0" t="1270" r="10795" b="1905"/>
                <wp:wrapNone/>
                <wp:docPr id="33" name="组合 33"/>
                <wp:cNvGraphicFramePr/>
                <a:graphic xmlns:a="http://schemas.openxmlformats.org/drawingml/2006/main">
                  <a:graphicData uri="http://schemas.microsoft.com/office/word/2010/wordprocessingGroup">
                    <wpg:wgp>
                      <wpg:cNvGrpSpPr/>
                      <wpg:grpSpPr>
                        <a:xfrm>
                          <a:off x="0" y="0"/>
                          <a:ext cx="5917565" cy="19685"/>
                          <a:chOff x="1461" y="790"/>
                          <a:chExt cx="9319" cy="31"/>
                        </a:xfrm>
                        <a:effectLst/>
                      </wpg:grpSpPr>
                      <wps:wsp>
                        <wps:cNvPr id="31" name="直接连接符 31"/>
                        <wps:cNvCnPr/>
                        <wps:spPr>
                          <a:xfrm>
                            <a:off x="1461" y="795"/>
                            <a:ext cx="9318" cy="0"/>
                          </a:xfrm>
                          <a:prstGeom prst="line">
                            <a:avLst/>
                          </a:prstGeom>
                          <a:ln w="6356" cap="flat" cmpd="sng">
                            <a:solidFill>
                              <a:srgbClr val="999999"/>
                            </a:solidFill>
                            <a:prstDash val="solid"/>
                            <a:headEnd type="none" w="med" len="med"/>
                            <a:tailEnd type="none" w="med" len="med"/>
                          </a:ln>
                          <a:effectLst/>
                        </wps:spPr>
                        <wps:bodyPr upright="1"/>
                      </wps:wsp>
                      <wps:wsp>
                        <wps:cNvPr id="32" name="直接连接符 32"/>
                        <wps:cNvCnPr/>
                        <wps:spPr>
                          <a:xfrm>
                            <a:off x="1461" y="815"/>
                            <a:ext cx="9318" cy="0"/>
                          </a:xfrm>
                          <a:prstGeom prst="line">
                            <a:avLst/>
                          </a:prstGeom>
                          <a:ln w="6356" cap="flat" cmpd="sng">
                            <a:solidFill>
                              <a:srgbClr val="999999"/>
                            </a:solidFill>
                            <a:prstDash val="solid"/>
                            <a:headEnd type="none" w="med" len="med"/>
                            <a:tailEnd type="none" w="med" len="med"/>
                          </a:ln>
                          <a:effectLst/>
                        </wps:spPr>
                        <wps:bodyPr upright="1"/>
                      </wps:wsp>
                    </wpg:wgp>
                  </a:graphicData>
                </a:graphic>
              </wp:anchor>
            </w:drawing>
          </mc:Choice>
          <mc:Fallback>
            <w:pict>
              <v:group id="_x0000_s1026" o:spid="_x0000_s1026" o:spt="203" style="position:absolute;left:0pt;margin-left:73pt;margin-top:39.5pt;height:1.55pt;width:465.95pt;mso-position-horizontal-relative:page;z-index:-251657216;mso-width-relative:page;mso-height-relative:page;" coordorigin="1461,790" coordsize="9319,31" o:gfxdata="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AGt9iXa&#10;AAAACgEAAA8AAAAAAAAAAQAgAAAAIgAAAGRycy9kb3ducmV2LnhtbFBLAQIUABQAAAAIAIdO4kBX&#10;SHsxkAIAAEoHAAAOAAAAAAAAAAEAIAAAACkBAABkcnMvZTJvRG9jLnhtbFBLBQYAAAAABgAGAFkB&#10;AAArBgAAAAA=&#10;">
                <o:lock v:ext="edit" aspectratio="f"/>
                <v:line id="_x0000_s1026" o:spid="_x0000_s1026" o:spt="20" style="position:absolute;left:1461;top:795;height:0;width:9318;" filled="f" stroked="t" coordsize="21600,21600" o:gfxdata="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4CaYr4A&#10;AADbAAAADwAAAAAAAAABACAAAAAiAAAAZHJzL2Rvd25yZXYueG1sUEsBAhQAFAAAAAgAh07iQDMv&#10;BZ47AAAAOQAAABAAAAAAAAAAAQAgAAAADQEAAGRycy9zaGFwZXhtbC54bWxQSwUGAAAAAAYABgBb&#10;AQAAtwMAAAAA&#10;">
                  <v:path arrowok="t"/>
                  <v:fill on="f" focussize="0,0"/>
                  <v:stroke weight="0.500472440944882pt" color="#999999" joinstyle="round"/>
                  <v:imagedata o:title=""/>
                  <o:lock v:ext="edit" aspectratio="f"/>
                </v:line>
                <v:line id="_x0000_s1026" o:spid="_x0000_s1026" o:spt="20" style="position:absolute;left:1461;top:815;height:0;width:9318;" filled="f" stroked="t" coordsize="21600,21600" o:gfxdata="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1IEFb4A&#10;AADbAAAADwAAAAAAAAABACAAAAAiAAAAZHJzL2Rvd25yZXYueG1sUEsBAhQAFAAAAAgAh07iQDMv&#10;BZ47AAAAOQAAABAAAAAAAAAAAQAgAAAADQEAAGRycy9zaGFwZXhtbC54bWxQSwUGAAAAAAYABgBb&#10;AQAAtwMAAAAA&#10;">
                  <v:path arrowok="t"/>
                  <v:fill on="f" focussize="0,0"/>
                  <v:stroke weight="0.500472440944882pt" color="#999999" joinstyle="round"/>
                  <v:imagedata o:title=""/>
                  <o:lock v:ext="edit" aspectratio="f"/>
                </v:line>
              </v:group>
            </w:pict>
          </mc:Fallback>
        </mc:AlternateContent>
      </w:r>
      <w:r>
        <w:rPr>
          <w:rFonts w:hint="eastAsia" w:ascii="微软雅黑" w:eastAsia="微软雅黑"/>
          <w:b/>
          <w:sz w:val="41"/>
        </w:rPr>
        <w:t>合约溢出漏洞</w:t>
      </w:r>
    </w:p>
    <w:p>
      <w:pPr>
        <w:pStyle w:val="2"/>
        <w:spacing w:before="218"/>
      </w:pPr>
      <w:r>
        <mc:AlternateContent>
          <mc:Choice Requires="wps">
            <w:drawing>
              <wp:anchor distT="0" distB="0" distL="114300" distR="114300" simplePos="0" relativeHeight="251667456" behindDoc="0" locked="0" layoutInCell="1" allowOverlap="1">
                <wp:simplePos x="0" y="0"/>
                <wp:positionH relativeFrom="page">
                  <wp:posOffset>927100</wp:posOffset>
                </wp:positionH>
                <wp:positionV relativeFrom="paragraph">
                  <wp:posOffset>514985</wp:posOffset>
                </wp:positionV>
                <wp:extent cx="5916930" cy="0"/>
                <wp:effectExtent l="0" t="0" r="0" b="0"/>
                <wp:wrapNone/>
                <wp:docPr id="30" name="直接连接符 30"/>
                <wp:cNvGraphicFramePr/>
                <a:graphic xmlns:a="http://schemas.openxmlformats.org/drawingml/2006/main">
                  <a:graphicData uri="http://schemas.microsoft.com/office/word/2010/wordprocessingShape">
                    <wps:wsp>
                      <wps:cNvCnPr/>
                      <wps:spPr>
                        <a:xfrm>
                          <a:off x="0" y="0"/>
                          <a:ext cx="5916930" cy="0"/>
                        </a:xfrm>
                        <a:prstGeom prst="line">
                          <a:avLst/>
                        </a:prstGeom>
                        <a:ln w="6356" cap="flat" cmpd="sng">
                          <a:solidFill>
                            <a:srgbClr val="DBDBDB"/>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73pt;margin-top:40.55pt;height:0pt;width:465.9pt;mso-position-horizontal-relative:page;z-index:251667456;mso-width-relative:page;mso-height-relative:page;" stroked="t" coordsize="21600,21600" o:gfxdata="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Dzcm1gAAAAoBAAAPAAAAAAAAAAEAIAAAACIAAABkcnMvZG93bnJldi54&#10;bWxQSwECFAAUAAAACACHTuJASMioPfwBAAD0AwAADgAAAAAAAAABACAAAAAlAQAAZHJzL2Uyb0Rv&#10;Yy54bWxQSwUGAAAAAAYABgBZAQAAkwUAAAAA&#10;">
                <v:path arrowok="t"/>
                <v:fill focussize="0,0"/>
                <v:stroke weight="0.500472440944882pt" color="#DBDBDB"/>
                <v:imagedata o:title=""/>
                <o:lock v:ext="edit"/>
              </v:line>
            </w:pict>
          </mc:Fallback>
        </mc:AlternateContent>
      </w:r>
      <w:r>
        <w:rPr>
          <w:color w:val="333333"/>
        </w:rPr>
        <w:t>1.溢出事件</w:t>
      </w:r>
    </w:p>
    <w:p>
      <w:pPr>
        <w:pStyle w:val="3"/>
        <w:numPr>
          <w:ilvl w:val="1"/>
          <w:numId w:val="29"/>
        </w:numPr>
        <w:tabs>
          <w:tab w:val="left" w:pos="592"/>
        </w:tabs>
        <w:spacing w:before="226" w:after="0" w:line="240" w:lineRule="auto"/>
        <w:ind w:left="591" w:right="0" w:hanging="492"/>
        <w:jc w:val="left"/>
      </w:pPr>
      <w:r>
        <w:rPr>
          <w:color w:val="333333"/>
        </w:rPr>
        <w:t>BEC合约</w:t>
      </w:r>
    </w:p>
    <w:p>
      <w:pPr>
        <w:spacing w:before="214" w:line="239" w:lineRule="exact"/>
        <w:ind w:left="100" w:right="0" w:firstLine="0"/>
        <w:jc w:val="left"/>
        <w:rPr>
          <w:rFonts w:hint="eastAsia" w:ascii="微软雅黑" w:eastAsia="微软雅黑"/>
          <w:b/>
          <w:sz w:val="14"/>
        </w:rPr>
      </w:pPr>
      <w:r>
        <w:rPr>
          <w:rFonts w:hint="eastAsia" w:ascii="微软雅黑" w:eastAsia="微软雅黑"/>
          <w:b/>
          <w:color w:val="333333"/>
          <w:sz w:val="14"/>
        </w:rPr>
        <w:t>2018年4月22日，黑客对BEC智能合约发起攻击，凭空取出：</w:t>
      </w:r>
    </w:p>
    <w:p>
      <w:pPr>
        <w:spacing w:before="0" w:line="220" w:lineRule="exact"/>
        <w:ind w:left="100" w:right="0" w:firstLine="0"/>
        <w:jc w:val="left"/>
        <w:rPr>
          <w:rFonts w:hint="eastAsia" w:ascii="微软雅黑" w:eastAsia="微软雅黑"/>
          <w:b/>
          <w:sz w:val="14"/>
        </w:rPr>
      </w:pPr>
      <w:r>
        <w:rPr>
          <w:rFonts w:hint="eastAsia" w:ascii="微软雅黑" w:eastAsia="微软雅黑"/>
          <w:b/>
          <w:color w:val="333333"/>
          <w:sz w:val="14"/>
        </w:rPr>
        <w:t>57,896,044,618,658,100,000,000,000,000,000,000,000,000,000,000,000,000,000,000.792003956564819968个BEC代币并在市场上进行抛</w:t>
      </w:r>
    </w:p>
    <w:p>
      <w:pPr>
        <w:spacing w:before="0" w:line="239" w:lineRule="exact"/>
        <w:ind w:left="100" w:right="0" w:firstLine="0"/>
        <w:jc w:val="left"/>
        <w:rPr>
          <w:rFonts w:hint="eastAsia" w:ascii="微软雅黑" w:eastAsia="微软雅黑"/>
          <w:b/>
          <w:sz w:val="14"/>
        </w:rPr>
      </w:pPr>
      <w:r>
        <w:rPr>
          <w:rFonts w:hint="eastAsia" w:ascii="微软雅黑" w:eastAsia="微软雅黑"/>
          <w:b/>
          <w:color w:val="333333"/>
          <w:sz w:val="14"/>
        </w:rPr>
        <w:t>售，BEC随即急剧贬值，价值几乎为0，该市场瞬间土崩瓦解。</w:t>
      </w:r>
    </w:p>
    <w:p>
      <w:pPr>
        <w:pStyle w:val="4"/>
        <w:spacing w:before="16"/>
        <w:ind w:left="0"/>
        <w:rPr>
          <w:rFonts w:ascii="微软雅黑"/>
          <w:b/>
          <w:sz w:val="5"/>
        </w:rPr>
      </w:pPr>
      <w:r>
        <mc:AlternateContent>
          <mc:Choice Requires="wpg">
            <w:drawing>
              <wp:anchor distT="0" distB="0" distL="114300" distR="114300" simplePos="0" relativeHeight="251663360" behindDoc="1" locked="0" layoutInCell="1" allowOverlap="1">
                <wp:simplePos x="0" y="0"/>
                <wp:positionH relativeFrom="page">
                  <wp:posOffset>927100</wp:posOffset>
                </wp:positionH>
                <wp:positionV relativeFrom="paragraph">
                  <wp:posOffset>93345</wp:posOffset>
                </wp:positionV>
                <wp:extent cx="5917565" cy="13335"/>
                <wp:effectExtent l="635" t="1270" r="10160" b="8255"/>
                <wp:wrapTopAndBottom/>
                <wp:docPr id="38" name="组合 38"/>
                <wp:cNvGraphicFramePr/>
                <a:graphic xmlns:a="http://schemas.openxmlformats.org/drawingml/2006/main">
                  <a:graphicData uri="http://schemas.microsoft.com/office/word/2010/wordprocessingGroup">
                    <wpg:wgp>
                      <wpg:cNvGrpSpPr/>
                      <wpg:grpSpPr>
                        <a:xfrm>
                          <a:off x="0" y="0"/>
                          <a:ext cx="5917565" cy="13335"/>
                          <a:chOff x="1461" y="148"/>
                          <a:chExt cx="9319" cy="21"/>
                        </a:xfrm>
                        <a:effectLst/>
                      </wpg:grpSpPr>
                      <wps:wsp>
                        <wps:cNvPr id="34" name="直接连接符 34"/>
                        <wps:cNvCnPr/>
                        <wps:spPr>
                          <a:xfrm>
                            <a:off x="1461" y="163"/>
                            <a:ext cx="9318" cy="0"/>
                          </a:xfrm>
                          <a:prstGeom prst="line">
                            <a:avLst/>
                          </a:prstGeom>
                          <a:ln w="6356" cap="flat" cmpd="sng">
                            <a:solidFill>
                              <a:srgbClr val="EDEDED"/>
                            </a:solidFill>
                            <a:prstDash val="solid"/>
                            <a:headEnd type="none" w="med" len="med"/>
                            <a:tailEnd type="none" w="med" len="med"/>
                          </a:ln>
                          <a:effectLst/>
                        </wps:spPr>
                        <wps:bodyPr upright="1"/>
                      </wps:wsp>
                      <wps:wsp>
                        <wps:cNvPr id="35" name="矩形 35"/>
                        <wps:cNvSpPr/>
                        <wps:spPr>
                          <a:xfrm>
                            <a:off x="10769" y="147"/>
                            <a:ext cx="10" cy="21"/>
                          </a:xfrm>
                          <a:prstGeom prst="rect">
                            <a:avLst/>
                          </a:prstGeom>
                          <a:solidFill>
                            <a:srgbClr val="EDEDED"/>
                          </a:solidFill>
                          <a:ln>
                            <a:noFill/>
                          </a:ln>
                          <a:effectLst/>
                        </wps:spPr>
                        <wps:bodyPr upright="1"/>
                      </wps:wsp>
                      <wps:wsp>
                        <wps:cNvPr id="36" name="任意多边形 36"/>
                        <wps:cNvSpPr/>
                        <wps:spPr>
                          <a:xfrm>
                            <a:off x="1460" y="147"/>
                            <a:ext cx="10" cy="21"/>
                          </a:xfrm>
                          <a:custGeom>
                            <a:avLst/>
                            <a:gdLst/>
                            <a:ahLst/>
                            <a:cxnLst/>
                            <a:pathLst>
                              <a:path w="10" h="21">
                                <a:moveTo>
                                  <a:pt x="0" y="20"/>
                                </a:moveTo>
                                <a:lnTo>
                                  <a:pt x="0" y="0"/>
                                </a:lnTo>
                                <a:lnTo>
                                  <a:pt x="10" y="0"/>
                                </a:lnTo>
                                <a:lnTo>
                                  <a:pt x="10" y="10"/>
                                </a:lnTo>
                                <a:lnTo>
                                  <a:pt x="0" y="20"/>
                                </a:lnTo>
                                <a:close/>
                              </a:path>
                            </a:pathLst>
                          </a:custGeom>
                          <a:solidFill>
                            <a:srgbClr val="9A9A9A"/>
                          </a:solidFill>
                          <a:ln>
                            <a:noFill/>
                          </a:ln>
                          <a:effectLst/>
                        </wps:spPr>
                        <wps:bodyPr upright="1"/>
                      </wps:wsp>
                      <wps:wsp>
                        <wps:cNvPr id="37" name="直接连接符 37"/>
                        <wps:cNvCnPr/>
                        <wps:spPr>
                          <a:xfrm>
                            <a:off x="1461" y="153"/>
                            <a:ext cx="9318" cy="0"/>
                          </a:xfrm>
                          <a:prstGeom prst="line">
                            <a:avLst/>
                          </a:prstGeom>
                          <a:ln w="6355" cap="flat" cmpd="sng">
                            <a:solidFill>
                              <a:srgbClr val="EDEDED"/>
                            </a:solidFill>
                            <a:prstDash val="solid"/>
                            <a:headEnd type="none" w="med" len="med"/>
                            <a:tailEnd type="none" w="med" len="med"/>
                          </a:ln>
                          <a:effectLst/>
                        </wps:spPr>
                        <wps:bodyPr upright="1"/>
                      </wps:wsp>
                    </wpg:wgp>
                  </a:graphicData>
                </a:graphic>
              </wp:anchor>
            </w:drawing>
          </mc:Choice>
          <mc:Fallback>
            <w:pict>
              <v:group id="_x0000_s1026" o:spid="_x0000_s1026" o:spt="203" style="position:absolute;left:0pt;margin-left:73pt;margin-top:7.35pt;height:1.05pt;width:465.95pt;mso-position-horizontal-relative:page;mso-wrap-distance-bottom:0pt;mso-wrap-distance-top:0pt;z-index:-251653120;mso-width-relative:page;mso-height-relative:page;" coordorigin="1461,148" coordsize="9319,21" o:gfxdata="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">
                <o:lock v:ext="edit" aspectratio="f"/>
                <v:line id="_x0000_s1026" o:spid="_x0000_s1026" o:spt="20" style="position:absolute;left:1461;top:163;height:0;width:9318;" filled="f" stroked="t" coordsize="21600,21600" o:gfxdata="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wcKib4A&#10;AADbAAAADwAAAAAAAAABACAAAAAiAAAAZHJzL2Rvd25yZXYueG1sUEsBAhQAFAAAAAgAh07iQDMv&#10;BZ47AAAAOQAAABAAAAAAAAAAAQAgAAAADQEAAGRycy9zaGFwZXhtbC54bWxQSwUGAAAAAAYABgBb&#10;AQAAtwMAAAAA&#10;">
                  <v:path arrowok="t"/>
                  <v:fill on="f" focussize="0,0"/>
                  <v:stroke weight="0.500472440944882pt" color="#EDEDED" joinstyle="round"/>
                  <v:imagedata o:title=""/>
                  <o:lock v:ext="edit" aspectratio="f"/>
                </v:line>
                <v:rect id="_x0000_s1026" o:spid="_x0000_s1026" o:spt="1" style="position:absolute;left:10769;top:147;height:21;width:10;" fillcolor="#EDEDED" filled="t" stroked="f" coordsize="21600,21600" o:gfxdata="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zBVNNvQAA&#10;ANsAAAAPAAAAAAAAAAEAIAAAACIAAABkcnMvZG93bnJldi54bWxQSwECFAAUAAAACACHTuJAMy8F&#10;njsAAAA5AAAAEAAAAAAAAAABACAAAAAMAQAAZHJzL3NoYXBleG1sLnhtbFBLBQYAAAAABgAGAFsB&#10;AAC2AwAAAAA=&#10;">
                  <v:path/>
                  <v:fill on="t" focussize="0,0"/>
                  <v:stroke on="f"/>
                  <v:imagedata o:title=""/>
                  <o:lock v:ext="edit" aspectratio="f"/>
                </v:rect>
                <v:shape id="_x0000_s1026" o:spid="_x0000_s1026" o:spt="100" style="position:absolute;left:1460;top:147;height:21;width:10;" fillcolor="#9A9A9A" filled="t" stroked="f" coordsize="10,21" o:gfxdata="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QDT28AAAA&#10;2wAAAA8AAAAAAAAAAQAgAAAAIgAAAGRycy9kb3ducmV2LnhtbFBLAQIUABQAAAAIAIdO4kAzLwWe&#10;OwAAADkAAAAQAAAAAAAAAAEAIAAAAAsBAABkcnMvc2hhcGV4bWwueG1sUEsFBgAAAAAGAAYAWwEA&#10;ALUDAAAAAA==&#10;" path="m0,20l0,0,10,0,10,10,0,20xe">
                  <v:path/>
                  <v:fill on="t" focussize="0,0"/>
                  <v:stroke on="f"/>
                  <v:imagedata o:title=""/>
                  <o:lock v:ext="edit" aspectratio="f"/>
                </v:shape>
                <v:line id="_x0000_s1026" o:spid="_x0000_s1026" o:spt="20" style="position:absolute;left:1461;top:153;height:0;width:9318;" filled="f" stroked="t" coordsize="21600,21600" o:gfxdata="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HjjvQAA&#10;ANsAAAAPAAAAAAAAAAEAIAAAACIAAABkcnMvZG93bnJldi54bWxQSwECFAAUAAAACACHTuJAMy8F&#10;njsAAAA5AAAAEAAAAAAAAAABACAAAAAMAQAAZHJzL3NoYXBleG1sLnhtbFBLBQYAAAAABgAGAFsB&#10;AAC2AwAAAAA=&#10;">
                  <v:path arrowok="t"/>
                  <v:fill on="f" focussize="0,0"/>
                  <v:stroke weight="0.500393700787402pt" color="#EDEDED" joinstyle="round"/>
                  <v:imagedata o:title=""/>
                  <o:lock v:ext="edit" aspectratio="f"/>
                </v:line>
                <w10:wrap type="topAndBottom"/>
              </v:group>
            </w:pict>
          </mc:Fallback>
        </mc:AlternateContent>
      </w:r>
    </w:p>
    <w:p>
      <w:pPr>
        <w:pStyle w:val="4"/>
        <w:spacing w:before="2"/>
        <w:ind w:left="0"/>
        <w:rPr>
          <w:rFonts w:ascii="微软雅黑"/>
          <w:b/>
          <w:sz w:val="11"/>
        </w:rPr>
      </w:pPr>
    </w:p>
    <w:p>
      <w:pPr>
        <w:pStyle w:val="7"/>
        <w:numPr>
          <w:ilvl w:val="1"/>
          <w:numId w:val="29"/>
        </w:numPr>
        <w:tabs>
          <w:tab w:val="left" w:pos="592"/>
        </w:tabs>
        <w:spacing w:before="0" w:after="0" w:line="240" w:lineRule="auto"/>
        <w:ind w:left="591" w:right="0" w:hanging="492"/>
        <w:jc w:val="left"/>
        <w:rPr>
          <w:b/>
          <w:sz w:val="27"/>
        </w:rPr>
      </w:pPr>
      <w:r>
        <w:rPr>
          <w:b/>
          <w:color w:val="333333"/>
          <w:sz w:val="27"/>
        </w:rPr>
        <w:t>SMT项目</w:t>
      </w:r>
    </w:p>
    <w:p>
      <w:pPr>
        <w:spacing w:before="214" w:line="239" w:lineRule="exact"/>
        <w:ind w:left="100" w:right="0" w:firstLine="0"/>
        <w:jc w:val="left"/>
        <w:rPr>
          <w:rFonts w:hint="eastAsia" w:ascii="微软雅黑" w:eastAsia="微软雅黑"/>
          <w:b/>
          <w:sz w:val="14"/>
        </w:rPr>
      </w:pPr>
      <w:r>
        <w:rPr>
          <w:rFonts w:hint="eastAsia" w:ascii="微软雅黑" w:eastAsia="微软雅黑"/>
          <w:b/>
          <w:color w:val="333333"/>
          <w:sz w:val="14"/>
        </w:rPr>
        <w:t>2018年4月25日，SMT项目方发现其交易存在异常，黑客利用其函数漏洞创造了：</w:t>
      </w:r>
    </w:p>
    <w:p>
      <w:pPr>
        <w:spacing w:before="0" w:line="220" w:lineRule="exact"/>
        <w:ind w:left="100" w:right="0" w:firstLine="0"/>
        <w:jc w:val="left"/>
        <w:rPr>
          <w:rFonts w:ascii="微软雅黑"/>
          <w:b/>
          <w:sz w:val="14"/>
        </w:rPr>
      </w:pPr>
      <w:r>
        <w:rPr>
          <w:rFonts w:ascii="微软雅黑"/>
          <w:b/>
          <w:color w:val="333333"/>
          <w:sz w:val="14"/>
        </w:rPr>
        <w:t>65,133,050,195,990,400,000,000,000,000,000,000,000,000,000,000,000,000,000,000+50,659,039,041,325,800,000,000,000,000,000,000,000,000,00</w:t>
      </w:r>
    </w:p>
    <w:p>
      <w:pPr>
        <w:spacing w:before="0" w:line="239" w:lineRule="exact"/>
        <w:ind w:left="100" w:right="0" w:firstLine="0"/>
        <w:jc w:val="left"/>
        <w:rPr>
          <w:rFonts w:hint="eastAsia" w:ascii="微软雅黑" w:eastAsia="微软雅黑"/>
          <w:b/>
          <w:sz w:val="14"/>
        </w:rPr>
      </w:pPr>
      <w:r>
        <w:rPr>
          <w:rFonts w:hint="eastAsia" w:ascii="微软雅黑" w:eastAsia="微软雅黑"/>
          <w:b/>
          <w:color w:val="333333"/>
          <w:sz w:val="14"/>
        </w:rPr>
        <w:t>的SMT币，火币Pro随即暂停了所有币种的充值提取业务。</w:t>
      </w:r>
    </w:p>
    <w:p>
      <w:pPr>
        <w:pStyle w:val="4"/>
        <w:spacing w:before="16"/>
        <w:ind w:left="0"/>
        <w:rPr>
          <w:rFonts w:ascii="微软雅黑"/>
          <w:b/>
          <w:sz w:val="5"/>
        </w:rPr>
      </w:pPr>
      <w:r>
        <mc:AlternateContent>
          <mc:Choice Requires="wpg">
            <w:drawing>
              <wp:anchor distT="0" distB="0" distL="114300" distR="114300" simplePos="0" relativeHeight="251664384" behindDoc="1" locked="0" layoutInCell="1" allowOverlap="1">
                <wp:simplePos x="0" y="0"/>
                <wp:positionH relativeFrom="page">
                  <wp:posOffset>927100</wp:posOffset>
                </wp:positionH>
                <wp:positionV relativeFrom="paragraph">
                  <wp:posOffset>93345</wp:posOffset>
                </wp:positionV>
                <wp:extent cx="5917565" cy="13335"/>
                <wp:effectExtent l="635" t="1270" r="10160" b="8255"/>
                <wp:wrapTopAndBottom/>
                <wp:docPr id="28" name="组合 28"/>
                <wp:cNvGraphicFramePr/>
                <a:graphic xmlns:a="http://schemas.openxmlformats.org/drawingml/2006/main">
                  <a:graphicData uri="http://schemas.microsoft.com/office/word/2010/wordprocessingGroup">
                    <wpg:wgp>
                      <wpg:cNvGrpSpPr/>
                      <wpg:grpSpPr>
                        <a:xfrm>
                          <a:off x="0" y="0"/>
                          <a:ext cx="5917565" cy="13335"/>
                          <a:chOff x="1461" y="148"/>
                          <a:chExt cx="9319" cy="21"/>
                        </a:xfrm>
                        <a:effectLst/>
                      </wpg:grpSpPr>
                      <wps:wsp>
                        <wps:cNvPr id="24" name="直接连接符 24"/>
                        <wps:cNvCnPr/>
                        <wps:spPr>
                          <a:xfrm>
                            <a:off x="1461" y="163"/>
                            <a:ext cx="9318" cy="0"/>
                          </a:xfrm>
                          <a:prstGeom prst="line">
                            <a:avLst/>
                          </a:prstGeom>
                          <a:ln w="6356" cap="flat" cmpd="sng">
                            <a:solidFill>
                              <a:srgbClr val="EDEDED"/>
                            </a:solidFill>
                            <a:prstDash val="solid"/>
                            <a:headEnd type="none" w="med" len="med"/>
                            <a:tailEnd type="none" w="med" len="med"/>
                          </a:ln>
                          <a:effectLst/>
                        </wps:spPr>
                        <wps:bodyPr upright="1"/>
                      </wps:wsp>
                      <wps:wsp>
                        <wps:cNvPr id="25" name="矩形 25"/>
                        <wps:cNvSpPr/>
                        <wps:spPr>
                          <a:xfrm>
                            <a:off x="10769" y="147"/>
                            <a:ext cx="10" cy="21"/>
                          </a:xfrm>
                          <a:prstGeom prst="rect">
                            <a:avLst/>
                          </a:prstGeom>
                          <a:solidFill>
                            <a:srgbClr val="EDEDED"/>
                          </a:solidFill>
                          <a:ln>
                            <a:noFill/>
                          </a:ln>
                          <a:effectLst/>
                        </wps:spPr>
                        <wps:bodyPr upright="1"/>
                      </wps:wsp>
                      <wps:wsp>
                        <wps:cNvPr id="26" name="任意多边形 26"/>
                        <wps:cNvSpPr/>
                        <wps:spPr>
                          <a:xfrm>
                            <a:off x="1460" y="147"/>
                            <a:ext cx="10" cy="21"/>
                          </a:xfrm>
                          <a:custGeom>
                            <a:avLst/>
                            <a:gdLst/>
                            <a:ahLst/>
                            <a:cxnLst/>
                            <a:pathLst>
                              <a:path w="10" h="21">
                                <a:moveTo>
                                  <a:pt x="0" y="20"/>
                                </a:moveTo>
                                <a:lnTo>
                                  <a:pt x="0" y="0"/>
                                </a:lnTo>
                                <a:lnTo>
                                  <a:pt x="10" y="0"/>
                                </a:lnTo>
                                <a:lnTo>
                                  <a:pt x="10" y="10"/>
                                </a:lnTo>
                                <a:lnTo>
                                  <a:pt x="0" y="20"/>
                                </a:lnTo>
                                <a:close/>
                              </a:path>
                            </a:pathLst>
                          </a:custGeom>
                          <a:solidFill>
                            <a:srgbClr val="9A9A9A"/>
                          </a:solidFill>
                          <a:ln>
                            <a:noFill/>
                          </a:ln>
                          <a:effectLst/>
                        </wps:spPr>
                        <wps:bodyPr upright="1"/>
                      </wps:wsp>
                      <wps:wsp>
                        <wps:cNvPr id="27" name="直接连接符 27"/>
                        <wps:cNvCnPr/>
                        <wps:spPr>
                          <a:xfrm>
                            <a:off x="1461" y="153"/>
                            <a:ext cx="9318" cy="0"/>
                          </a:xfrm>
                          <a:prstGeom prst="line">
                            <a:avLst/>
                          </a:prstGeom>
                          <a:ln w="6356" cap="flat" cmpd="sng">
                            <a:solidFill>
                              <a:srgbClr val="EDEDED"/>
                            </a:solidFill>
                            <a:prstDash val="solid"/>
                            <a:headEnd type="none" w="med" len="med"/>
                            <a:tailEnd type="none" w="med" len="med"/>
                          </a:ln>
                          <a:effectLst/>
                        </wps:spPr>
                        <wps:bodyPr upright="1"/>
                      </wps:wsp>
                    </wpg:wgp>
                  </a:graphicData>
                </a:graphic>
              </wp:anchor>
            </w:drawing>
          </mc:Choice>
          <mc:Fallback>
            <w:pict>
              <v:group id="_x0000_s1026" o:spid="_x0000_s1026" o:spt="203" style="position:absolute;left:0pt;margin-left:73pt;margin-top:7.35pt;height:1.05pt;width:465.95pt;mso-position-horizontal-relative:page;mso-wrap-distance-bottom:0pt;mso-wrap-distance-top:0pt;z-index:-251652096;mso-width-relative:page;mso-height-relative:page;" coordorigin="1461,148" coordsize="9319,21" o:gfxdata="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">
                <o:lock v:ext="edit" aspectratio="f"/>
                <v:line id="_x0000_s1026" o:spid="_x0000_s1026" o:spt="20" style="position:absolute;left:1461;top:163;height:0;width:9318;" filled="f" stroked="t" coordsize="21600,21600" o:gfxdata="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enFS8AAAA&#10;2wAAAA8AAAAAAAAAAQAgAAAAIgAAAGRycy9kb3ducmV2LnhtbFBLAQIUABQAAAAIAIdO4kAzLwWe&#10;OwAAADkAAAAQAAAAAAAAAAEAIAAAAAsBAABkcnMvc2hhcGV4bWwueG1sUEsFBgAAAAAGAAYAWwEA&#10;ALUDAAAAAA==&#10;">
                  <v:path arrowok="t"/>
                  <v:fill on="f" focussize="0,0"/>
                  <v:stroke weight="0.500472440944882pt" color="#EDEDED" joinstyle="round"/>
                  <v:imagedata o:title=""/>
                  <o:lock v:ext="edit" aspectratio="f"/>
                </v:line>
                <v:rect id="_x0000_s1026" o:spid="_x0000_s1026" o:spt="1" style="position:absolute;left:10769;top:147;height:21;width:10;" fillcolor="#EDEDED" filled="t" stroked="f" coordsize="21600,21600" o:gfxdata="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3MWQvQAA&#10;ANsAAAAPAAAAAAAAAAEAIAAAACIAAABkcnMvZG93bnJldi54bWxQSwECFAAUAAAACACHTuJAMy8F&#10;njsAAAA5AAAAEAAAAAAAAAABACAAAAAMAQAAZHJzL3NoYXBleG1sLnhtbFBLBQYAAAAABgAGAFsB&#10;AAC2AwAAAAA=&#10;">
                  <v:path/>
                  <v:fill on="t" focussize="0,0"/>
                  <v:stroke on="f"/>
                  <v:imagedata o:title=""/>
                  <o:lock v:ext="edit" aspectratio="f"/>
                </v:rect>
                <v:shape id="_x0000_s1026" o:spid="_x0000_s1026" o:spt="100" style="position:absolute;left:1460;top:147;height:21;width:10;" fillcolor="#9A9A9A" filled="t" stroked="f" coordsize="10,21" o:gfxdata="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mb4L4A&#10;AADbAAAADwAAAAAAAAABACAAAAAiAAAAZHJzL2Rvd25yZXYueG1sUEsBAhQAFAAAAAgAh07iQDMv&#10;BZ47AAAAOQAAABAAAAAAAAAAAQAgAAAADQEAAGRycy9zaGFwZXhtbC54bWxQSwUGAAAAAAYABgBb&#10;AQAAtwMAAAAA&#10;" path="m0,20l0,0,10,0,10,10,0,20xe">
                  <v:path/>
                  <v:fill on="t" focussize="0,0"/>
                  <v:stroke on="f"/>
                  <v:imagedata o:title=""/>
                  <o:lock v:ext="edit" aspectratio="f"/>
                </v:shape>
                <v:line id="_x0000_s1026" o:spid="_x0000_s1026" o:spt="20" style="position:absolute;left:1461;top:153;height:0;width:9318;" filled="f" stroked="t" coordsize="21600,21600" o:gfxdata="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DAIjvQAA&#10;ANsAAAAPAAAAAAAAAAEAIAAAACIAAABkcnMvZG93bnJldi54bWxQSwECFAAUAAAACACHTuJAMy8F&#10;njsAAAA5AAAAEAAAAAAAAAABACAAAAAMAQAAZHJzL3NoYXBleG1sLnhtbFBLBQYAAAAABgAGAFsB&#10;AAC2AwAAAAA=&#10;">
                  <v:path arrowok="t"/>
                  <v:fill on="f" focussize="0,0"/>
                  <v:stroke weight="0.500472440944882pt" color="#EDEDED" joinstyle="round"/>
                  <v:imagedata o:title=""/>
                  <o:lock v:ext="edit" aspectratio="f"/>
                </v:line>
                <w10:wrap type="topAndBottom"/>
              </v:group>
            </w:pict>
          </mc:Fallback>
        </mc:AlternateContent>
      </w:r>
    </w:p>
    <w:p>
      <w:pPr>
        <w:pStyle w:val="4"/>
        <w:spacing w:before="2"/>
        <w:ind w:left="0"/>
        <w:rPr>
          <w:rFonts w:ascii="微软雅黑"/>
          <w:b/>
          <w:sz w:val="11"/>
        </w:rPr>
      </w:pPr>
    </w:p>
    <w:p>
      <w:pPr>
        <w:pStyle w:val="7"/>
        <w:numPr>
          <w:ilvl w:val="1"/>
          <w:numId w:val="29"/>
        </w:numPr>
        <w:tabs>
          <w:tab w:val="left" w:pos="592"/>
        </w:tabs>
        <w:spacing w:before="0" w:after="0" w:line="240" w:lineRule="auto"/>
        <w:ind w:left="591" w:right="0" w:hanging="492"/>
        <w:jc w:val="left"/>
        <w:rPr>
          <w:b/>
          <w:sz w:val="27"/>
        </w:rPr>
      </w:pPr>
      <w:r>
        <w:rPr>
          <w:b/>
          <w:color w:val="333333"/>
          <w:sz w:val="27"/>
        </w:rPr>
        <w:t>FNT合约</w:t>
      </w:r>
    </w:p>
    <w:p>
      <w:pPr>
        <w:spacing w:before="214" w:line="239" w:lineRule="exact"/>
        <w:ind w:left="100" w:right="0" w:firstLine="0"/>
        <w:jc w:val="left"/>
        <w:rPr>
          <w:rFonts w:hint="eastAsia" w:ascii="微软雅黑" w:eastAsia="微软雅黑"/>
          <w:b/>
          <w:sz w:val="14"/>
        </w:rPr>
      </w:pPr>
      <w:r>
        <w:rPr>
          <w:rFonts w:hint="eastAsia" w:ascii="微软雅黑" w:eastAsia="微软雅黑"/>
          <w:b/>
          <w:color w:val="333333"/>
          <w:sz w:val="14"/>
        </w:rPr>
        <w:t>2018年12月27日，以太坊智能合约Fountain(FNT)出现整数溢出漏洞，黑客利用其函数漏洞创造了：</w:t>
      </w:r>
    </w:p>
    <w:p>
      <w:pPr>
        <w:spacing w:before="0" w:line="239" w:lineRule="exact"/>
        <w:ind w:left="100" w:right="0" w:firstLine="0"/>
        <w:jc w:val="left"/>
        <w:rPr>
          <w:rFonts w:hint="eastAsia" w:ascii="微软雅黑" w:eastAsia="微软雅黑"/>
          <w:b/>
          <w:sz w:val="14"/>
        </w:rPr>
      </w:pPr>
      <w:r>
        <w:rPr>
          <w:rFonts w:hint="eastAsia" w:ascii="微软雅黑" w:eastAsia="微软雅黑"/>
          <w:b/>
          <w:color w:val="333333"/>
          <w:sz w:val="14"/>
        </w:rPr>
        <w:t>2+115792089237316195423570985008687907853269984665640564039457584007913129639935的SMT币。</w:t>
      </w:r>
    </w:p>
    <w:p>
      <w:pPr>
        <w:pStyle w:val="4"/>
        <w:spacing w:before="16"/>
        <w:ind w:left="0"/>
        <w:rPr>
          <w:rFonts w:ascii="微软雅黑"/>
          <w:b/>
          <w:sz w:val="5"/>
        </w:rPr>
      </w:pPr>
      <w:r>
        <mc:AlternateContent>
          <mc:Choice Requires="wpg">
            <w:drawing>
              <wp:anchor distT="0" distB="0" distL="114300" distR="114300" simplePos="0" relativeHeight="251665408" behindDoc="1" locked="0" layoutInCell="1" allowOverlap="1">
                <wp:simplePos x="0" y="0"/>
                <wp:positionH relativeFrom="page">
                  <wp:posOffset>927100</wp:posOffset>
                </wp:positionH>
                <wp:positionV relativeFrom="paragraph">
                  <wp:posOffset>93345</wp:posOffset>
                </wp:positionV>
                <wp:extent cx="5917565" cy="13335"/>
                <wp:effectExtent l="635" t="1270" r="10160" b="8255"/>
                <wp:wrapTopAndBottom/>
                <wp:docPr id="23" name="组合 23"/>
                <wp:cNvGraphicFramePr/>
                <a:graphic xmlns:a="http://schemas.openxmlformats.org/drawingml/2006/main">
                  <a:graphicData uri="http://schemas.microsoft.com/office/word/2010/wordprocessingGroup">
                    <wpg:wgp>
                      <wpg:cNvGrpSpPr/>
                      <wpg:grpSpPr>
                        <a:xfrm>
                          <a:off x="0" y="0"/>
                          <a:ext cx="5917565" cy="13335"/>
                          <a:chOff x="1461" y="148"/>
                          <a:chExt cx="9319" cy="21"/>
                        </a:xfrm>
                        <a:effectLst/>
                      </wpg:grpSpPr>
                      <wps:wsp>
                        <wps:cNvPr id="19" name="直接连接符 19"/>
                        <wps:cNvCnPr/>
                        <wps:spPr>
                          <a:xfrm>
                            <a:off x="1461" y="163"/>
                            <a:ext cx="9318" cy="0"/>
                          </a:xfrm>
                          <a:prstGeom prst="line">
                            <a:avLst/>
                          </a:prstGeom>
                          <a:ln w="6356" cap="flat" cmpd="sng">
                            <a:solidFill>
                              <a:srgbClr val="EDEDED"/>
                            </a:solidFill>
                            <a:prstDash val="solid"/>
                            <a:headEnd type="none" w="med" len="med"/>
                            <a:tailEnd type="none" w="med" len="med"/>
                          </a:ln>
                          <a:effectLst/>
                        </wps:spPr>
                        <wps:bodyPr upright="1"/>
                      </wps:wsp>
                      <wps:wsp>
                        <wps:cNvPr id="20" name="矩形 20"/>
                        <wps:cNvSpPr/>
                        <wps:spPr>
                          <a:xfrm>
                            <a:off x="10769" y="147"/>
                            <a:ext cx="10" cy="21"/>
                          </a:xfrm>
                          <a:prstGeom prst="rect">
                            <a:avLst/>
                          </a:prstGeom>
                          <a:solidFill>
                            <a:srgbClr val="EDEDED"/>
                          </a:solidFill>
                          <a:ln>
                            <a:noFill/>
                          </a:ln>
                          <a:effectLst/>
                        </wps:spPr>
                        <wps:bodyPr upright="1"/>
                      </wps:wsp>
                      <wps:wsp>
                        <wps:cNvPr id="21" name="任意多边形 21"/>
                        <wps:cNvSpPr/>
                        <wps:spPr>
                          <a:xfrm>
                            <a:off x="1460" y="147"/>
                            <a:ext cx="10" cy="21"/>
                          </a:xfrm>
                          <a:custGeom>
                            <a:avLst/>
                            <a:gdLst/>
                            <a:ahLst/>
                            <a:cxnLst/>
                            <a:pathLst>
                              <a:path w="10" h="21">
                                <a:moveTo>
                                  <a:pt x="0" y="20"/>
                                </a:moveTo>
                                <a:lnTo>
                                  <a:pt x="0" y="0"/>
                                </a:lnTo>
                                <a:lnTo>
                                  <a:pt x="10" y="0"/>
                                </a:lnTo>
                                <a:lnTo>
                                  <a:pt x="10" y="10"/>
                                </a:lnTo>
                                <a:lnTo>
                                  <a:pt x="0" y="20"/>
                                </a:lnTo>
                                <a:close/>
                              </a:path>
                            </a:pathLst>
                          </a:custGeom>
                          <a:solidFill>
                            <a:srgbClr val="9A9A9A"/>
                          </a:solidFill>
                          <a:ln>
                            <a:noFill/>
                          </a:ln>
                          <a:effectLst/>
                        </wps:spPr>
                        <wps:bodyPr upright="1"/>
                      </wps:wsp>
                      <wps:wsp>
                        <wps:cNvPr id="22" name="直接连接符 22"/>
                        <wps:cNvCnPr/>
                        <wps:spPr>
                          <a:xfrm>
                            <a:off x="1461" y="153"/>
                            <a:ext cx="9318" cy="0"/>
                          </a:xfrm>
                          <a:prstGeom prst="line">
                            <a:avLst/>
                          </a:prstGeom>
                          <a:ln w="6355" cap="flat" cmpd="sng">
                            <a:solidFill>
                              <a:srgbClr val="EDEDED"/>
                            </a:solidFill>
                            <a:prstDash val="solid"/>
                            <a:headEnd type="none" w="med" len="med"/>
                            <a:tailEnd type="none" w="med" len="med"/>
                          </a:ln>
                          <a:effectLst/>
                        </wps:spPr>
                        <wps:bodyPr upright="1"/>
                      </wps:wsp>
                    </wpg:wgp>
                  </a:graphicData>
                </a:graphic>
              </wp:anchor>
            </w:drawing>
          </mc:Choice>
          <mc:Fallback>
            <w:pict>
              <v:group id="_x0000_s1026" o:spid="_x0000_s1026" o:spt="203" style="position:absolute;left:0pt;margin-left:73pt;margin-top:7.35pt;height:1.05pt;width:465.95pt;mso-position-horizontal-relative:page;mso-wrap-distance-bottom:0pt;mso-wrap-distance-top:0pt;z-index:-251651072;mso-width-relative:page;mso-height-relative:page;" coordorigin="1461,148" coordsize="9319,21" o:gfxdata="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">
                <o:lock v:ext="edit" aspectratio="f"/>
                <v:line id="_x0000_s1026" o:spid="_x0000_s1026" o:spt="20" style="position:absolute;left:1461;top:163;height:0;width:9318;" filled="f" stroked="t" coordsize="21600,21600" o:gfxdata="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Kz+Xe5AAAA2wAA&#10;AA8AAAAAAAAAAQAgAAAAIgAAAGRycy9kb3ducmV2LnhtbFBLAQIUABQAAAAIAIdO4kAzLwWeOwAA&#10;ADkAAAAQAAAAAAAAAAEAIAAAAAgBAABkcnMvc2hhcGV4bWwueG1sUEsFBgAAAAAGAAYAWwEAALID&#10;AAAAAA==&#10;">
                  <v:path arrowok="t"/>
                  <v:fill on="f" focussize="0,0"/>
                  <v:stroke weight="0.500472440944882pt" color="#EDEDED" joinstyle="round"/>
                  <v:imagedata o:title=""/>
                  <o:lock v:ext="edit" aspectratio="f"/>
                </v:line>
                <v:rect id="_x0000_s1026" o:spid="_x0000_s1026" o:spt="1" style="position:absolute;left:10769;top:147;height:21;width:10;" fillcolor="#EDEDED" filled="t" stroked="f" coordsize="21600,21600" o:gfxdata="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arZgi5AAAA2wAA&#10;AA8AAAAAAAAAAQAgAAAAIgAAAGRycy9kb3ducmV2LnhtbFBLAQIUABQAAAAIAIdO4kAzLwWeOwAA&#10;ADkAAAAQAAAAAAAAAAEAIAAAAAgBAABkcnMvc2hhcGV4bWwueG1sUEsFBgAAAAAGAAYAWwEAALID&#10;AAAAAA==&#10;">
                  <v:path/>
                  <v:fill on="t" focussize="0,0"/>
                  <v:stroke on="f"/>
                  <v:imagedata o:title=""/>
                  <o:lock v:ext="edit" aspectratio="f"/>
                </v:rect>
                <v:shape id="_x0000_s1026" o:spid="_x0000_s1026" o:spt="100" style="position:absolute;left:1460;top:147;height:21;width:10;" fillcolor="#9A9A9A" filled="t" stroked="f" coordsize="10,21" o:gfxdata="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WADlL4A&#10;AADbAAAADwAAAAAAAAABACAAAAAiAAAAZHJzL2Rvd25yZXYueG1sUEsBAhQAFAAAAAgAh07iQDMv&#10;BZ47AAAAOQAAABAAAAAAAAAAAQAgAAAADQEAAGRycy9zaGFwZXhtbC54bWxQSwUGAAAAAAYABgBb&#10;AQAAtwMAAAAA&#10;" path="m0,20l0,0,10,0,10,10,0,20xe">
                  <v:path/>
                  <v:fill on="t" focussize="0,0"/>
                  <v:stroke on="f"/>
                  <v:imagedata o:title=""/>
                  <o:lock v:ext="edit" aspectratio="f"/>
                </v:shape>
                <v:line id="_x0000_s1026" o:spid="_x0000_s1026" o:spt="20" style="position:absolute;left:1461;top:153;height:0;width:9318;" filled="f" stroked="t" coordsize="21600,21600" o:gfxdata="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45Npr4A&#10;AADbAAAADwAAAAAAAAABACAAAAAiAAAAZHJzL2Rvd25yZXYueG1sUEsBAhQAFAAAAAgAh07iQDMv&#10;BZ47AAAAOQAAABAAAAAAAAAAAQAgAAAADQEAAGRycy9zaGFwZXhtbC54bWxQSwUGAAAAAAYABgBb&#10;AQAAtwMAAAAA&#10;">
                  <v:path arrowok="t"/>
                  <v:fill on="f" focussize="0,0"/>
                  <v:stroke weight="0.500393700787402pt" color="#EDEDED" joinstyle="round"/>
                  <v:imagedata o:title=""/>
                  <o:lock v:ext="edit" aspectratio="f"/>
                </v:line>
                <w10:wrap type="topAndBottom"/>
              </v:group>
            </w:pict>
          </mc:Fallback>
        </mc:AlternateContent>
      </w:r>
    </w:p>
    <w:p>
      <w:pPr>
        <w:pStyle w:val="4"/>
        <w:spacing w:before="0"/>
        <w:ind w:left="0"/>
        <w:rPr>
          <w:rFonts w:ascii="微软雅黑"/>
          <w:b/>
          <w:sz w:val="11"/>
        </w:rPr>
      </w:pPr>
    </w:p>
    <w:p>
      <w:pPr>
        <w:spacing w:before="0"/>
        <w:ind w:left="100" w:right="0" w:firstLine="0"/>
        <w:jc w:val="left"/>
        <w:rPr>
          <w:rFonts w:hint="eastAsia" w:ascii="微软雅黑" w:eastAsia="微软雅黑"/>
          <w:b/>
          <w:sz w:val="34"/>
        </w:rPr>
      </w:pPr>
      <w:r>
        <mc:AlternateContent>
          <mc:Choice Requires="wps">
            <w:drawing>
              <wp:anchor distT="0" distB="0" distL="114300" distR="114300" simplePos="0" relativeHeight="251668480" behindDoc="0" locked="0" layoutInCell="1" allowOverlap="1">
                <wp:simplePos x="0" y="0"/>
                <wp:positionH relativeFrom="page">
                  <wp:posOffset>927100</wp:posOffset>
                </wp:positionH>
                <wp:positionV relativeFrom="paragraph">
                  <wp:posOffset>376555</wp:posOffset>
                </wp:positionV>
                <wp:extent cx="5916930" cy="0"/>
                <wp:effectExtent l="0" t="0" r="0" b="0"/>
                <wp:wrapNone/>
                <wp:docPr id="29" name="直接连接符 29"/>
                <wp:cNvGraphicFramePr/>
                <a:graphic xmlns:a="http://schemas.openxmlformats.org/drawingml/2006/main">
                  <a:graphicData uri="http://schemas.microsoft.com/office/word/2010/wordprocessingShape">
                    <wps:wsp>
                      <wps:cNvCnPr/>
                      <wps:spPr>
                        <a:xfrm>
                          <a:off x="0" y="0"/>
                          <a:ext cx="5916930" cy="0"/>
                        </a:xfrm>
                        <a:prstGeom prst="line">
                          <a:avLst/>
                        </a:prstGeom>
                        <a:ln w="6356" cap="flat" cmpd="sng">
                          <a:solidFill>
                            <a:srgbClr val="DBDBDB"/>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73pt;margin-top:29.65pt;height:0pt;width:465.9pt;mso-position-horizontal-relative:page;z-index:251668480;mso-width-relative:page;mso-height-relative:page;" stroked="t" coordsize="21600,21600" o:gfxdata="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vd+vNYAAAAKAQAADwAAAAAAAAABACAAAAAiAAAAZHJzL2Rvd25yZXYu&#10;eG1sUEsBAhQAFAAAAAgAh07iQCV0mWL9AQAA9AMAAA4AAAAAAAAAAQAgAAAAJQEAAGRycy9lMm9E&#10;b2MueG1sUEsFBgAAAAAGAAYAWQEAAJQFAAAAAA==&#10;">
                <v:path arrowok="t"/>
                <v:fill focussize="0,0"/>
                <v:stroke weight="0.500472440944882pt" color="#DBDBDB"/>
                <v:imagedata o:title=""/>
                <o:lock v:ext="edit"/>
              </v:line>
            </w:pict>
          </mc:Fallback>
        </mc:AlternateContent>
      </w:r>
      <w:r>
        <w:rPr>
          <w:rFonts w:hint="eastAsia" w:ascii="微软雅黑" w:eastAsia="微软雅黑"/>
          <w:b/>
          <w:color w:val="333333"/>
          <w:sz w:val="34"/>
        </w:rPr>
        <w:t>2.整数溢出简介</w:t>
      </w:r>
    </w:p>
    <w:p>
      <w:pPr>
        <w:pStyle w:val="7"/>
        <w:numPr>
          <w:ilvl w:val="1"/>
          <w:numId w:val="30"/>
        </w:numPr>
        <w:tabs>
          <w:tab w:val="left" w:pos="592"/>
        </w:tabs>
        <w:spacing w:before="216" w:after="0" w:line="240" w:lineRule="auto"/>
        <w:ind w:left="591" w:right="0" w:hanging="492"/>
        <w:jc w:val="left"/>
        <w:rPr>
          <w:b/>
          <w:sz w:val="27"/>
        </w:rPr>
      </w:pPr>
      <w:r>
        <w:rPr>
          <w:b/>
          <w:color w:val="333333"/>
          <w:sz w:val="27"/>
        </w:rPr>
        <w:t>整数溢出原理</w:t>
      </w:r>
    </w:p>
    <w:p>
      <w:pPr>
        <w:spacing w:before="242" w:line="204" w:lineRule="auto"/>
        <w:ind w:left="100" w:right="1097" w:firstLine="0"/>
        <w:jc w:val="both"/>
        <w:rPr>
          <w:rFonts w:hint="eastAsia" w:ascii="微软雅黑 Light" w:hAnsi="微软雅黑 Light" w:eastAsia="微软雅黑 Light" w:cs="微软雅黑 Light"/>
          <w:b/>
          <w:sz w:val="24"/>
          <w:szCs w:val="24"/>
        </w:rPr>
      </w:pPr>
      <w:r>
        <w:rPr>
          <w:rFonts w:hint="eastAsia" w:ascii="微软雅黑 Light" w:hAnsi="微软雅黑 Light" w:eastAsia="微软雅黑 Light" w:cs="微软雅黑 Light"/>
          <w:b/>
          <w:color w:val="333333"/>
          <w:sz w:val="24"/>
          <w:szCs w:val="24"/>
        </w:rPr>
        <w:t>由于计算机底层是二进制，任何十进制数字都会被编码到二进制。溢出会丢弃最高位，导致数值不正确。如：八位无符号整数类型的最大值是255，翻译到二进制是1111 1111；当再加一时，当前所有的1都会变成0，并向上进位。但由于该整数类型所能容纳的位置已经全部是1了，再向上进位，最高位会被丢弃，于是二进制就变成了0000 0000。（注：有符号的整数类型，其二进制最高位代表正负。所以该类型的正数溢出会变成负数，而不是</w:t>
      </w:r>
    </w:p>
    <w:p>
      <w:pPr>
        <w:spacing w:before="0" w:line="233" w:lineRule="exact"/>
        <w:ind w:left="100" w:right="0" w:firstLine="0"/>
        <w:jc w:val="left"/>
        <w:rPr>
          <w:rFonts w:hint="eastAsia" w:ascii="微软雅黑 Light" w:hAnsi="微软雅黑 Light" w:eastAsia="微软雅黑 Light" w:cs="微软雅黑 Light"/>
          <w:b/>
          <w:sz w:val="24"/>
          <w:szCs w:val="24"/>
        </w:rPr>
      </w:pPr>
      <w:r>
        <w:rPr>
          <w:rFonts w:hint="eastAsia" w:ascii="微软雅黑 Light" w:hAnsi="微软雅黑 Light" w:eastAsia="微软雅黑 Light" w:cs="微软雅黑 Light"/>
          <w:b/>
          <w:color w:val="333333"/>
          <w:sz w:val="24"/>
          <w:szCs w:val="24"/>
        </w:rPr>
        <w:t>零。）</w:t>
      </w:r>
    </w:p>
    <w:p>
      <w:pPr>
        <w:pStyle w:val="4"/>
        <w:spacing w:before="0"/>
        <w:ind w:left="0"/>
        <w:rPr>
          <w:rFonts w:ascii="微软雅黑"/>
          <w:b/>
          <w:sz w:val="12"/>
        </w:rPr>
      </w:pPr>
    </w:p>
    <w:p>
      <w:pPr>
        <w:pStyle w:val="7"/>
        <w:numPr>
          <w:ilvl w:val="1"/>
          <w:numId w:val="30"/>
        </w:numPr>
        <w:tabs>
          <w:tab w:val="left" w:pos="592"/>
        </w:tabs>
        <w:spacing w:before="0" w:after="0" w:line="240" w:lineRule="auto"/>
        <w:ind w:left="591" w:right="0" w:hanging="492"/>
        <w:jc w:val="left"/>
        <w:rPr>
          <w:b/>
          <w:sz w:val="27"/>
        </w:rPr>
      </w:pPr>
      <w:r>
        <w:rPr>
          <w:b/>
          <w:color w:val="333333"/>
          <w:sz w:val="27"/>
        </w:rPr>
        <w:t>solidity中的整数溢出</w:t>
      </w:r>
    </w:p>
    <w:p>
      <w:pPr>
        <w:spacing w:before="214"/>
        <w:ind w:left="100" w:right="0" w:firstLine="0"/>
        <w:jc w:val="left"/>
        <w:rPr>
          <w:rFonts w:hint="eastAsia" w:ascii="微软雅黑" w:eastAsia="微软雅黑"/>
          <w:b/>
          <w:sz w:val="14"/>
        </w:rPr>
      </w:pPr>
      <w:r>
        <mc:AlternateContent>
          <mc:Choice Requires="wps">
            <w:drawing>
              <wp:anchor distT="0" distB="0" distL="114300" distR="114300" simplePos="0" relativeHeight="251666432" behindDoc="1" locked="0" layoutInCell="1" allowOverlap="1">
                <wp:simplePos x="0" y="0"/>
                <wp:positionH relativeFrom="page">
                  <wp:posOffset>927100</wp:posOffset>
                </wp:positionH>
                <wp:positionV relativeFrom="paragraph">
                  <wp:posOffset>354330</wp:posOffset>
                </wp:positionV>
                <wp:extent cx="5917565" cy="1296670"/>
                <wp:effectExtent l="0" t="0" r="10795" b="13970"/>
                <wp:wrapTopAndBottom/>
                <wp:docPr id="17" name="文本框 17"/>
                <wp:cNvGraphicFramePr/>
                <a:graphic xmlns:a="http://schemas.openxmlformats.org/drawingml/2006/main">
                  <a:graphicData uri="http://schemas.microsoft.com/office/word/2010/wordprocessingShape">
                    <wps:wsp>
                      <wps:cNvSpPr txBox="1"/>
                      <wps:spPr>
                        <a:xfrm>
                          <a:off x="0" y="0"/>
                          <a:ext cx="5917565" cy="1296670"/>
                        </a:xfrm>
                        <a:prstGeom prst="rect">
                          <a:avLst/>
                        </a:prstGeom>
                        <a:solidFill>
                          <a:srgbClr val="1E1E1E"/>
                        </a:solidFill>
                        <a:ln>
                          <a:noFill/>
                        </a:ln>
                        <a:effectLst/>
                      </wps:spPr>
                      <wps:txbx>
                        <w:txbxContent>
                          <w:p>
                            <w:pPr>
                              <w:pStyle w:val="4"/>
                              <w:spacing w:before="15"/>
                              <w:ind w:left="0"/>
                              <w:rPr>
                                <w:rFonts w:ascii="微软雅黑"/>
                                <w:b/>
                                <w:sz w:val="10"/>
                              </w:rPr>
                            </w:pPr>
                          </w:p>
                          <w:p>
                            <w:pPr>
                              <w:pStyle w:val="4"/>
                              <w:spacing w:before="1"/>
                              <w:rPr>
                                <w:color w:val="0000FF"/>
                              </w:rPr>
                            </w:pPr>
                            <w:r>
                              <w:rPr>
                                <w:color w:val="0000FF"/>
                              </w:rPr>
                              <w:t xml:space="preserve">library SafeMath { </w:t>
                            </w:r>
                          </w:p>
                          <w:p>
                            <w:pPr>
                              <w:pStyle w:val="4"/>
                              <w:spacing w:before="40"/>
                              <w:rPr>
                                <w:color w:val="0000FF"/>
                              </w:rPr>
                            </w:pPr>
                            <w:r>
                              <w:rPr>
                                <w:color w:val="0000FF"/>
                              </w:rPr>
                              <w:t xml:space="preserve">  function mul(uint256 a, uint256 b) internal constant returns (uint256) { </w:t>
                            </w:r>
                          </w:p>
                          <w:p>
                            <w:pPr>
                              <w:pStyle w:val="4"/>
                              <w:rPr>
                                <w:color w:val="0000FF"/>
                              </w:rPr>
                            </w:pPr>
                            <w:r>
                              <w:rPr>
                                <w:color w:val="0000FF"/>
                              </w:rPr>
                              <w:t xml:space="preserve">    uint256 c = a * b; </w:t>
                            </w:r>
                          </w:p>
                          <w:p>
                            <w:pPr>
                              <w:pStyle w:val="4"/>
                              <w:rPr>
                                <w:color w:val="0000FF"/>
                              </w:rPr>
                            </w:pPr>
                            <w:r>
                              <w:rPr>
                                <w:color w:val="0000FF"/>
                              </w:rPr>
                              <w:t xml:space="preserve">    assert(a == 0 || c / a == b); </w:t>
                            </w:r>
                          </w:p>
                          <w:p>
                            <w:pPr>
                              <w:pStyle w:val="4"/>
                              <w:rPr>
                                <w:color w:val="0000FF"/>
                              </w:rPr>
                            </w:pPr>
                            <w:r>
                              <w:rPr>
                                <w:color w:val="0000FF"/>
                              </w:rPr>
                              <w:t xml:space="preserve">    return c; </w:t>
                            </w:r>
                          </w:p>
                          <w:p>
                            <w:pPr>
                              <w:pStyle w:val="4"/>
                              <w:rPr>
                                <w:color w:val="0000FF"/>
                              </w:rPr>
                            </w:pPr>
                            <w:r>
                              <w:rPr>
                                <w:color w:val="0000FF"/>
                              </w:rPr>
                              <w:t xml:space="preserve">  } </w:t>
                            </w:r>
                          </w:p>
                          <w:p>
                            <w:pPr>
                              <w:pStyle w:val="4"/>
                              <w:rPr>
                                <w:color w:val="0000FF"/>
                              </w:rPr>
                            </w:pPr>
                            <w:r>
                              <w:rPr>
                                <w:color w:val="0000FF"/>
                                <w:spacing w:val="-4"/>
                              </w:rPr>
                              <w:t xml:space="preserve"> </w:t>
                            </w:r>
                            <w:r>
                              <w:rPr>
                                <w:color w:val="0000FF"/>
                              </w:rPr>
                              <w:t xml:space="preserve"> </w:t>
                            </w:r>
                          </w:p>
                          <w:p>
                            <w:pPr>
                              <w:pStyle w:val="4"/>
                              <w:spacing w:before="40"/>
                              <w:rPr>
                                <w:color w:val="0000FF"/>
                              </w:rPr>
                            </w:pPr>
                            <w:r>
                              <w:rPr>
                                <w:color w:val="0000FF"/>
                              </w:rPr>
                              <w:t xml:space="preserve">  function div(uint256 a, uint256 b) internal constant returns (uint256) { </w:t>
                            </w:r>
                          </w:p>
                        </w:txbxContent>
                      </wps:txbx>
                      <wps:bodyPr lIns="0" tIns="0" rIns="0" bIns="0" upright="1"/>
                    </wps:wsp>
                  </a:graphicData>
                </a:graphic>
              </wp:anchor>
            </w:drawing>
          </mc:Choice>
          <mc:Fallback>
            <w:pict>
              <v:shape id="_x0000_s1026" o:spid="_x0000_s1026" o:spt="202" type="#_x0000_t202" style="position:absolute;left:0pt;margin-left:73pt;margin-top:27.9pt;height:102.1pt;width:465.95pt;mso-position-horizontal-relative:page;mso-wrap-distance-bottom:0pt;mso-wrap-distance-top:0pt;z-index:-251650048;mso-width-relative:page;mso-height-relative:page;" fillcolor="#1E1E1E" filled="t" stroked="f" coordsize="21600,21600" o:gfxdata="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jMuHQ2QAAAAsBAAAPAAAAAAAA&#10;AAEAIAAAACIAAABkcnMvZG93bnJldi54bWxQSwECFAAUAAAACACHTuJAGfw2rtgBAACsAwAADgAA&#10;AAAAAAABACAAAAAoAQAAZHJzL2Uyb0RvYy54bWxQSwUGAAAAAAYABgBZAQAAcgUAAAAA&#10;">
                <v:path/>
                <v:fill on="t" focussize="0,0"/>
                <v:stroke on="f" joinstyle="miter"/>
                <v:imagedata o:title=""/>
                <o:lock v:ext="edit"/>
                <v:textbox inset="0mm,0mm,0mm,0mm">
                  <w:txbxContent>
                    <w:p>
                      <w:pPr>
                        <w:pStyle w:val="4"/>
                        <w:spacing w:before="15"/>
                        <w:ind w:left="0"/>
                        <w:rPr>
                          <w:rFonts w:ascii="微软雅黑"/>
                          <w:b/>
                          <w:sz w:val="10"/>
                        </w:rPr>
                      </w:pPr>
                    </w:p>
                    <w:p>
                      <w:pPr>
                        <w:pStyle w:val="4"/>
                        <w:spacing w:before="1"/>
                        <w:rPr>
                          <w:color w:val="0000FF"/>
                        </w:rPr>
                      </w:pPr>
                      <w:r>
                        <w:rPr>
                          <w:color w:val="0000FF"/>
                        </w:rPr>
                        <w:t xml:space="preserve">library SafeMath { </w:t>
                      </w:r>
                    </w:p>
                    <w:p>
                      <w:pPr>
                        <w:pStyle w:val="4"/>
                        <w:spacing w:before="40"/>
                        <w:rPr>
                          <w:color w:val="0000FF"/>
                        </w:rPr>
                      </w:pPr>
                      <w:r>
                        <w:rPr>
                          <w:color w:val="0000FF"/>
                        </w:rPr>
                        <w:t xml:space="preserve">  function mul(uint256 a, uint256 b) internal constant returns (uint256) { </w:t>
                      </w:r>
                    </w:p>
                    <w:p>
                      <w:pPr>
                        <w:pStyle w:val="4"/>
                        <w:rPr>
                          <w:color w:val="0000FF"/>
                        </w:rPr>
                      </w:pPr>
                      <w:r>
                        <w:rPr>
                          <w:color w:val="0000FF"/>
                        </w:rPr>
                        <w:t xml:space="preserve">    uint256 c = a * b; </w:t>
                      </w:r>
                    </w:p>
                    <w:p>
                      <w:pPr>
                        <w:pStyle w:val="4"/>
                        <w:rPr>
                          <w:color w:val="0000FF"/>
                        </w:rPr>
                      </w:pPr>
                      <w:r>
                        <w:rPr>
                          <w:color w:val="0000FF"/>
                        </w:rPr>
                        <w:t xml:space="preserve">    assert(a == 0 || c / a == b); </w:t>
                      </w:r>
                    </w:p>
                    <w:p>
                      <w:pPr>
                        <w:pStyle w:val="4"/>
                        <w:rPr>
                          <w:color w:val="0000FF"/>
                        </w:rPr>
                      </w:pPr>
                      <w:r>
                        <w:rPr>
                          <w:color w:val="0000FF"/>
                        </w:rPr>
                        <w:t xml:space="preserve">    return c; </w:t>
                      </w:r>
                    </w:p>
                    <w:p>
                      <w:pPr>
                        <w:pStyle w:val="4"/>
                        <w:rPr>
                          <w:color w:val="0000FF"/>
                        </w:rPr>
                      </w:pPr>
                      <w:r>
                        <w:rPr>
                          <w:color w:val="0000FF"/>
                        </w:rPr>
                        <w:t xml:space="preserve">  } </w:t>
                      </w:r>
                    </w:p>
                    <w:p>
                      <w:pPr>
                        <w:pStyle w:val="4"/>
                        <w:rPr>
                          <w:color w:val="0000FF"/>
                        </w:rPr>
                      </w:pPr>
                      <w:r>
                        <w:rPr>
                          <w:color w:val="0000FF"/>
                          <w:spacing w:val="-4"/>
                        </w:rPr>
                        <w:t xml:space="preserve"> </w:t>
                      </w:r>
                      <w:r>
                        <w:rPr>
                          <w:color w:val="0000FF"/>
                        </w:rPr>
                        <w:t xml:space="preserve"> </w:t>
                      </w:r>
                    </w:p>
                    <w:p>
                      <w:pPr>
                        <w:pStyle w:val="4"/>
                        <w:spacing w:before="40"/>
                        <w:rPr>
                          <w:color w:val="0000FF"/>
                        </w:rPr>
                      </w:pPr>
                      <w:r>
                        <w:rPr>
                          <w:color w:val="0000FF"/>
                        </w:rPr>
                        <w:t xml:space="preserve">  function div(uint256 a, uint256 b) internal constant returns (uint256) { </w:t>
                      </w:r>
                    </w:p>
                  </w:txbxContent>
                </v:textbox>
                <w10:wrap type="topAndBottom"/>
              </v:shape>
            </w:pict>
          </mc:Fallback>
        </mc:AlternateContent>
      </w:r>
      <w:r>
        <w:rPr>
          <w:rFonts w:hint="eastAsia" w:ascii="微软雅黑" w:eastAsia="微软雅黑"/>
          <w:b/>
          <w:color w:val="333333"/>
          <w:sz w:val="14"/>
        </w:rPr>
        <w:t>在solidity中，对于0.8.0以下的版本，也存在整数溢出问题。解决办法就是使用SafeMath库来修补溢出漏洞，源码如下：</w:t>
      </w:r>
    </w:p>
    <w:p>
      <w:pPr>
        <w:spacing w:after="0"/>
        <w:jc w:val="left"/>
        <w:rPr>
          <w:rFonts w:hint="eastAsia" w:ascii="微软雅黑" w:eastAsia="微软雅黑"/>
          <w:sz w:val="14"/>
        </w:rPr>
        <w:sectPr>
          <w:pgSz w:w="12240" w:h="15840"/>
          <w:pgMar w:top="1380" w:right="420" w:bottom="280" w:left="1360" w:header="720" w:footer="720" w:gutter="0"/>
          <w:cols w:space="720" w:num="1"/>
        </w:sectPr>
      </w:pPr>
    </w:p>
    <w:p>
      <w:pPr>
        <w:pStyle w:val="4"/>
        <w:spacing w:before="0"/>
        <w:ind w:left="100"/>
        <w:rPr>
          <w:rFonts w:ascii="微软雅黑"/>
          <w:sz w:val="20"/>
        </w:rPr>
      </w:pPr>
      <w:r>
        <w:rPr>
          <w:rFonts w:ascii="微软雅黑"/>
          <w:sz w:val="20"/>
        </w:rPr>
        <mc:AlternateContent>
          <mc:Choice Requires="wps">
            <w:drawing>
              <wp:inline distT="0" distB="0" distL="114300" distR="114300">
                <wp:extent cx="5917565" cy="2212340"/>
                <wp:effectExtent l="0" t="0" r="10795" b="12700"/>
                <wp:docPr id="16" name="文本框 16"/>
                <wp:cNvGraphicFramePr/>
                <a:graphic xmlns:a="http://schemas.openxmlformats.org/drawingml/2006/main">
                  <a:graphicData uri="http://schemas.microsoft.com/office/word/2010/wordprocessingShape">
                    <wps:wsp>
                      <wps:cNvSpPr txBox="1"/>
                      <wps:spPr>
                        <a:xfrm>
                          <a:off x="0" y="0"/>
                          <a:ext cx="5917565" cy="2212340"/>
                        </a:xfrm>
                        <a:prstGeom prst="rect">
                          <a:avLst/>
                        </a:prstGeom>
                        <a:solidFill>
                          <a:srgbClr val="1E1E1E"/>
                        </a:solidFill>
                        <a:ln>
                          <a:noFill/>
                        </a:ln>
                        <a:effectLst/>
                      </wps:spPr>
                      <wps:txbx>
                        <w:txbxContent>
                          <w:p>
                            <w:pPr>
                              <w:pStyle w:val="4"/>
                              <w:spacing w:before="20"/>
                              <w:rPr>
                                <w:color w:val="5B9BD5"/>
                              </w:rPr>
                            </w:pPr>
                            <w:r>
                              <w:rPr>
                                <w:color w:val="F4F4F4"/>
                              </w:rPr>
                              <w:t xml:space="preserve">  </w:t>
                            </w:r>
                            <w:r>
                              <w:rPr>
                                <w:color w:val="5B9BD5"/>
                              </w:rPr>
                              <w:t xml:space="preserve">  uint256 c = a / b; </w:t>
                            </w:r>
                          </w:p>
                          <w:p>
                            <w:pPr>
                              <w:pStyle w:val="4"/>
                              <w:rPr>
                                <w:color w:val="5B9BD5"/>
                              </w:rPr>
                            </w:pPr>
                            <w:r>
                              <w:rPr>
                                <w:color w:val="5B9BD5"/>
                              </w:rPr>
                              <w:t xml:space="preserve">    return c; </w:t>
                            </w:r>
                          </w:p>
                          <w:p>
                            <w:pPr>
                              <w:pStyle w:val="4"/>
                              <w:spacing w:before="40"/>
                              <w:rPr>
                                <w:color w:val="5B9BD5"/>
                              </w:rPr>
                            </w:pPr>
                            <w:r>
                              <w:rPr>
                                <w:color w:val="5B9BD5"/>
                              </w:rPr>
                              <w:t xml:space="preserve">  } </w:t>
                            </w:r>
                          </w:p>
                          <w:p>
                            <w:pPr>
                              <w:pStyle w:val="4"/>
                              <w:rPr>
                                <w:color w:val="5B9BD5"/>
                              </w:rPr>
                            </w:pPr>
                            <w:r>
                              <w:rPr>
                                <w:color w:val="5B9BD5"/>
                                <w:spacing w:val="-4"/>
                              </w:rPr>
                              <w:t xml:space="preserve"> </w:t>
                            </w:r>
                            <w:r>
                              <w:rPr>
                                <w:color w:val="5B9BD5"/>
                              </w:rPr>
                              <w:t xml:space="preserve"> </w:t>
                            </w:r>
                          </w:p>
                          <w:p>
                            <w:pPr>
                              <w:pStyle w:val="4"/>
                              <w:rPr>
                                <w:color w:val="5B9BD5"/>
                              </w:rPr>
                            </w:pPr>
                            <w:r>
                              <w:rPr>
                                <w:color w:val="5B9BD5"/>
                              </w:rPr>
                              <w:t xml:space="preserve">  function sub(uint256 a, uint256 b) internal constant returns (uint256) { </w:t>
                            </w:r>
                          </w:p>
                          <w:p>
                            <w:pPr>
                              <w:pStyle w:val="4"/>
                              <w:rPr>
                                <w:color w:val="5B9BD5"/>
                              </w:rPr>
                            </w:pPr>
                            <w:r>
                              <w:rPr>
                                <w:color w:val="5B9BD5"/>
                              </w:rPr>
                              <w:t xml:space="preserve">    assert(b &lt;= a); </w:t>
                            </w:r>
                          </w:p>
                          <w:p>
                            <w:pPr>
                              <w:pStyle w:val="4"/>
                              <w:rPr>
                                <w:color w:val="5B9BD5"/>
                              </w:rPr>
                            </w:pPr>
                            <w:r>
                              <w:rPr>
                                <w:color w:val="5B9BD5"/>
                              </w:rPr>
                              <w:t xml:space="preserve">    return a - b; </w:t>
                            </w:r>
                          </w:p>
                          <w:p>
                            <w:pPr>
                              <w:pStyle w:val="4"/>
                              <w:rPr>
                                <w:color w:val="5B9BD5"/>
                              </w:rPr>
                            </w:pPr>
                            <w:r>
                              <w:rPr>
                                <w:color w:val="5B9BD5"/>
                              </w:rPr>
                              <w:t xml:space="preserve">  } </w:t>
                            </w:r>
                          </w:p>
                          <w:p>
                            <w:pPr>
                              <w:pStyle w:val="4"/>
                              <w:spacing w:before="40"/>
                              <w:rPr>
                                <w:color w:val="5B9BD5"/>
                              </w:rPr>
                            </w:pPr>
                            <w:r>
                              <w:rPr>
                                <w:color w:val="5B9BD5"/>
                                <w:spacing w:val="-4"/>
                              </w:rPr>
                              <w:t xml:space="preserve"> </w:t>
                            </w:r>
                            <w:r>
                              <w:rPr>
                                <w:color w:val="5B9BD5"/>
                              </w:rPr>
                              <w:t xml:space="preserve"> </w:t>
                            </w:r>
                          </w:p>
                          <w:p>
                            <w:pPr>
                              <w:pStyle w:val="4"/>
                              <w:rPr>
                                <w:color w:val="5B9BD5"/>
                              </w:rPr>
                            </w:pPr>
                            <w:r>
                              <w:rPr>
                                <w:color w:val="5B9BD5"/>
                              </w:rPr>
                              <w:t xml:space="preserve">  function add(uint256 a, uint256 b) internal constant returns (uint256) { </w:t>
                            </w:r>
                          </w:p>
                          <w:p>
                            <w:pPr>
                              <w:pStyle w:val="4"/>
                              <w:rPr>
                                <w:color w:val="5B9BD5"/>
                              </w:rPr>
                            </w:pPr>
                            <w:r>
                              <w:rPr>
                                <w:color w:val="5B9BD5"/>
                              </w:rPr>
                              <w:t xml:space="preserve">    uint256 c = a + b; </w:t>
                            </w:r>
                          </w:p>
                          <w:p>
                            <w:pPr>
                              <w:pStyle w:val="4"/>
                              <w:rPr>
                                <w:color w:val="5B9BD5"/>
                              </w:rPr>
                            </w:pPr>
                            <w:r>
                              <w:rPr>
                                <w:color w:val="5B9BD5"/>
                              </w:rPr>
                              <w:t xml:space="preserve">    assert(c &gt;= a); </w:t>
                            </w:r>
                          </w:p>
                          <w:p>
                            <w:pPr>
                              <w:pStyle w:val="4"/>
                              <w:rPr>
                                <w:color w:val="5B9BD5"/>
                              </w:rPr>
                            </w:pPr>
                            <w:r>
                              <w:rPr>
                                <w:color w:val="5B9BD5"/>
                              </w:rPr>
                              <w:t xml:space="preserve">    return c; </w:t>
                            </w:r>
                          </w:p>
                          <w:p>
                            <w:pPr>
                              <w:pStyle w:val="4"/>
                              <w:rPr>
                                <w:color w:val="5B9BD5"/>
                              </w:rPr>
                            </w:pPr>
                            <w:r>
                              <w:rPr>
                                <w:color w:val="5B9BD5"/>
                              </w:rPr>
                              <w:t xml:space="preserve">  } </w:t>
                            </w:r>
                          </w:p>
                          <w:p>
                            <w:pPr>
                              <w:pStyle w:val="4"/>
                              <w:spacing w:before="40"/>
                              <w:rPr>
                                <w:color w:val="5B9BD5"/>
                              </w:rPr>
                            </w:pPr>
                            <w:r>
                              <w:rPr>
                                <w:color w:val="5B9BD5"/>
                              </w:rPr>
                              <w:t xml:space="preserve">} </w:t>
                            </w:r>
                          </w:p>
                        </w:txbxContent>
                      </wps:txbx>
                      <wps:bodyPr lIns="0" tIns="0" rIns="0" bIns="0" upright="1"/>
                    </wps:wsp>
                  </a:graphicData>
                </a:graphic>
              </wp:inline>
            </w:drawing>
          </mc:Choice>
          <mc:Fallback>
            <w:pict>
              <v:shape id="_x0000_s1026" o:spid="_x0000_s1026" o:spt="202" type="#_x0000_t202" style="height:174.2pt;width:465.95pt;" fillcolor="#1E1E1E" filled="t" stroked="f" coordsize="21600,21600" o:gfxdata="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OGvPR9YAAAAFAQAADwAAAAAAAAAB&#10;ACAAAAAiAAAAZHJzL2Rvd25yZXYueG1sUEsBAhQAFAAAAAgAh07iQJVLbOjZAQAArAMAAA4AAAAA&#10;AAAAAQAgAAAAJQEAAGRycy9lMm9Eb2MueG1sUEsFBgAAAAAGAAYAWQEAAHAFAAAAAA==&#10;">
                <v:path/>
                <v:fill on="t" focussize="0,0"/>
                <v:stroke on="f" joinstyle="miter"/>
                <v:imagedata o:title=""/>
                <o:lock v:ext="edit"/>
                <v:textbox inset="0mm,0mm,0mm,0mm">
                  <w:txbxContent>
                    <w:p>
                      <w:pPr>
                        <w:pStyle w:val="4"/>
                        <w:spacing w:before="20"/>
                        <w:rPr>
                          <w:color w:val="5B9BD5"/>
                        </w:rPr>
                      </w:pPr>
                      <w:r>
                        <w:rPr>
                          <w:color w:val="F4F4F4"/>
                        </w:rPr>
                        <w:t xml:space="preserve">  </w:t>
                      </w:r>
                      <w:r>
                        <w:rPr>
                          <w:color w:val="5B9BD5"/>
                        </w:rPr>
                        <w:t xml:space="preserve">  uint256 c = a / b; </w:t>
                      </w:r>
                    </w:p>
                    <w:p>
                      <w:pPr>
                        <w:pStyle w:val="4"/>
                        <w:rPr>
                          <w:color w:val="5B9BD5"/>
                        </w:rPr>
                      </w:pPr>
                      <w:r>
                        <w:rPr>
                          <w:color w:val="5B9BD5"/>
                        </w:rPr>
                        <w:t xml:space="preserve">    return c; </w:t>
                      </w:r>
                    </w:p>
                    <w:p>
                      <w:pPr>
                        <w:pStyle w:val="4"/>
                        <w:spacing w:before="40"/>
                        <w:rPr>
                          <w:color w:val="5B9BD5"/>
                        </w:rPr>
                      </w:pPr>
                      <w:r>
                        <w:rPr>
                          <w:color w:val="5B9BD5"/>
                        </w:rPr>
                        <w:t xml:space="preserve">  } </w:t>
                      </w:r>
                    </w:p>
                    <w:p>
                      <w:pPr>
                        <w:pStyle w:val="4"/>
                        <w:rPr>
                          <w:color w:val="5B9BD5"/>
                        </w:rPr>
                      </w:pPr>
                      <w:r>
                        <w:rPr>
                          <w:color w:val="5B9BD5"/>
                          <w:spacing w:val="-4"/>
                        </w:rPr>
                        <w:t xml:space="preserve"> </w:t>
                      </w:r>
                      <w:r>
                        <w:rPr>
                          <w:color w:val="5B9BD5"/>
                        </w:rPr>
                        <w:t xml:space="preserve"> </w:t>
                      </w:r>
                    </w:p>
                    <w:p>
                      <w:pPr>
                        <w:pStyle w:val="4"/>
                        <w:rPr>
                          <w:color w:val="5B9BD5"/>
                        </w:rPr>
                      </w:pPr>
                      <w:r>
                        <w:rPr>
                          <w:color w:val="5B9BD5"/>
                        </w:rPr>
                        <w:t xml:space="preserve">  function sub(uint256 a, uint256 b) internal constant returns (uint256) { </w:t>
                      </w:r>
                    </w:p>
                    <w:p>
                      <w:pPr>
                        <w:pStyle w:val="4"/>
                        <w:rPr>
                          <w:color w:val="5B9BD5"/>
                        </w:rPr>
                      </w:pPr>
                      <w:r>
                        <w:rPr>
                          <w:color w:val="5B9BD5"/>
                        </w:rPr>
                        <w:t xml:space="preserve">    assert(b &lt;= a); </w:t>
                      </w:r>
                    </w:p>
                    <w:p>
                      <w:pPr>
                        <w:pStyle w:val="4"/>
                        <w:rPr>
                          <w:color w:val="5B9BD5"/>
                        </w:rPr>
                      </w:pPr>
                      <w:r>
                        <w:rPr>
                          <w:color w:val="5B9BD5"/>
                        </w:rPr>
                        <w:t xml:space="preserve">    return a - b; </w:t>
                      </w:r>
                    </w:p>
                    <w:p>
                      <w:pPr>
                        <w:pStyle w:val="4"/>
                        <w:rPr>
                          <w:color w:val="5B9BD5"/>
                        </w:rPr>
                      </w:pPr>
                      <w:r>
                        <w:rPr>
                          <w:color w:val="5B9BD5"/>
                        </w:rPr>
                        <w:t xml:space="preserve">  } </w:t>
                      </w:r>
                    </w:p>
                    <w:p>
                      <w:pPr>
                        <w:pStyle w:val="4"/>
                        <w:spacing w:before="40"/>
                        <w:rPr>
                          <w:color w:val="5B9BD5"/>
                        </w:rPr>
                      </w:pPr>
                      <w:r>
                        <w:rPr>
                          <w:color w:val="5B9BD5"/>
                          <w:spacing w:val="-4"/>
                        </w:rPr>
                        <w:t xml:space="preserve"> </w:t>
                      </w:r>
                      <w:r>
                        <w:rPr>
                          <w:color w:val="5B9BD5"/>
                        </w:rPr>
                        <w:t xml:space="preserve"> </w:t>
                      </w:r>
                    </w:p>
                    <w:p>
                      <w:pPr>
                        <w:pStyle w:val="4"/>
                        <w:rPr>
                          <w:color w:val="5B9BD5"/>
                        </w:rPr>
                      </w:pPr>
                      <w:r>
                        <w:rPr>
                          <w:color w:val="5B9BD5"/>
                        </w:rPr>
                        <w:t xml:space="preserve">  function add(uint256 a, uint256 b) internal constant returns (uint256) { </w:t>
                      </w:r>
                    </w:p>
                    <w:p>
                      <w:pPr>
                        <w:pStyle w:val="4"/>
                        <w:rPr>
                          <w:color w:val="5B9BD5"/>
                        </w:rPr>
                      </w:pPr>
                      <w:r>
                        <w:rPr>
                          <w:color w:val="5B9BD5"/>
                        </w:rPr>
                        <w:t xml:space="preserve">    uint256 c = a + b; </w:t>
                      </w:r>
                    </w:p>
                    <w:p>
                      <w:pPr>
                        <w:pStyle w:val="4"/>
                        <w:rPr>
                          <w:color w:val="5B9BD5"/>
                        </w:rPr>
                      </w:pPr>
                      <w:r>
                        <w:rPr>
                          <w:color w:val="5B9BD5"/>
                        </w:rPr>
                        <w:t xml:space="preserve">    assert(c &gt;= a); </w:t>
                      </w:r>
                    </w:p>
                    <w:p>
                      <w:pPr>
                        <w:pStyle w:val="4"/>
                        <w:rPr>
                          <w:color w:val="5B9BD5"/>
                        </w:rPr>
                      </w:pPr>
                      <w:r>
                        <w:rPr>
                          <w:color w:val="5B9BD5"/>
                        </w:rPr>
                        <w:t xml:space="preserve">    return c; </w:t>
                      </w:r>
                    </w:p>
                    <w:p>
                      <w:pPr>
                        <w:pStyle w:val="4"/>
                        <w:rPr>
                          <w:color w:val="5B9BD5"/>
                        </w:rPr>
                      </w:pPr>
                      <w:r>
                        <w:rPr>
                          <w:color w:val="5B9BD5"/>
                        </w:rPr>
                        <w:t xml:space="preserve">  } </w:t>
                      </w:r>
                    </w:p>
                    <w:p>
                      <w:pPr>
                        <w:pStyle w:val="4"/>
                        <w:spacing w:before="40"/>
                        <w:rPr>
                          <w:color w:val="5B9BD5"/>
                        </w:rPr>
                      </w:pPr>
                      <w:r>
                        <w:rPr>
                          <w:color w:val="5B9BD5"/>
                        </w:rPr>
                        <w:t xml:space="preserve">} </w:t>
                      </w:r>
                    </w:p>
                  </w:txbxContent>
                </v:textbox>
                <w10:wrap type="none"/>
                <w10:anchorlock/>
              </v:shape>
            </w:pict>
          </mc:Fallback>
        </mc:AlternateContent>
      </w:r>
    </w:p>
    <w:p>
      <w:pPr>
        <w:spacing w:before="48"/>
        <w:ind w:left="100" w:right="0" w:firstLine="0"/>
        <w:jc w:val="left"/>
        <w:rPr>
          <w:rFonts w:hint="eastAsia" w:ascii="微软雅黑" w:eastAsia="微软雅黑"/>
          <w:b/>
          <w:sz w:val="14"/>
        </w:rPr>
      </w:pPr>
      <w:r>
        <w:rPr>
          <w:rFonts w:hint="eastAsia" w:ascii="微软雅黑" w:eastAsia="微软雅黑"/>
          <w:b/>
          <w:color w:val="333333"/>
          <w:sz w:val="14"/>
        </w:rPr>
        <w:t>solidity 0.8以上的版本发生运行时溢出会直接revert，修复的方式就是不允许溢出。</w:t>
      </w:r>
    </w:p>
    <w:p>
      <w:pPr>
        <w:pStyle w:val="4"/>
        <w:spacing w:before="16"/>
        <w:ind w:left="0"/>
        <w:rPr>
          <w:rFonts w:ascii="微软雅黑"/>
          <w:b/>
          <w:sz w:val="11"/>
        </w:rPr>
      </w:pPr>
    </w:p>
    <w:p>
      <w:pPr>
        <w:spacing w:before="0"/>
        <w:ind w:left="100" w:right="0" w:firstLine="0"/>
        <w:jc w:val="left"/>
        <w:rPr>
          <w:rFonts w:hint="eastAsia" w:ascii="微软雅黑" w:eastAsia="微软雅黑"/>
          <w:b/>
          <w:sz w:val="34"/>
        </w:rPr>
      </w:pPr>
      <w:r>
        <mc:AlternateContent>
          <mc:Choice Requires="wps">
            <w:drawing>
              <wp:anchor distT="0" distB="0" distL="114300" distR="114300" simplePos="0" relativeHeight="251670528" behindDoc="0" locked="0" layoutInCell="1" allowOverlap="1">
                <wp:simplePos x="0" y="0"/>
                <wp:positionH relativeFrom="page">
                  <wp:posOffset>927100</wp:posOffset>
                </wp:positionH>
                <wp:positionV relativeFrom="paragraph">
                  <wp:posOffset>376555</wp:posOffset>
                </wp:positionV>
                <wp:extent cx="591693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5916930" cy="0"/>
                        </a:xfrm>
                        <a:prstGeom prst="line">
                          <a:avLst/>
                        </a:prstGeom>
                        <a:ln w="6356" cap="flat" cmpd="sng">
                          <a:solidFill>
                            <a:srgbClr val="DBDBDB"/>
                          </a:solidFill>
                          <a:prstDash val="solid"/>
                          <a:headEnd type="none" w="med" len="med"/>
                          <a:tailEnd type="none" w="med" len="med"/>
                        </a:ln>
                        <a:effectLst/>
                      </wps:spPr>
                      <wps:bodyPr upright="1"/>
                    </wps:wsp>
                  </a:graphicData>
                </a:graphic>
              </wp:anchor>
            </w:drawing>
          </mc:Choice>
          <mc:Fallback>
            <w:pict>
              <v:line id="_x0000_s1026" o:spid="_x0000_s1026" o:spt="20" style="position:absolute;left:0pt;margin-left:73pt;margin-top:29.65pt;height:0pt;width:465.9pt;mso-position-horizontal-relative:page;z-index:251670528;mso-width-relative:page;mso-height-relative:page;" stroked="t" coordsize="21600,21600" o:gfxdata="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3vd+vNYAAAAKAQAADwAAAAAAAAABACAAAAAiAAAAZHJzL2Rvd25yZXYu&#10;eG1sUEsBAhQAFAAAAAgAh07iQFV/dlT9AQAA9AMAAA4AAAAAAAAAAQAgAAAAJQEAAGRycy9lMm9E&#10;b2MueG1sUEsFBgAAAAAGAAYAWQEAAJQFAAAAAA==&#10;">
                <v:path arrowok="t"/>
                <v:fill focussize="0,0"/>
                <v:stroke weight="0.500472440944882pt" color="#DBDBDB"/>
                <v:imagedata o:title=""/>
                <o:lock v:ext="edit"/>
              </v:line>
            </w:pict>
          </mc:Fallback>
        </mc:AlternateContent>
      </w:r>
      <w:r>
        <w:rPr>
          <w:rFonts w:hint="eastAsia" w:ascii="微软雅黑" w:eastAsia="微软雅黑"/>
          <w:b/>
          <w:color w:val="333333"/>
          <w:sz w:val="34"/>
        </w:rPr>
        <w:t>3.攻击模拟</w:t>
      </w:r>
    </w:p>
    <w:p>
      <w:pPr>
        <w:pStyle w:val="7"/>
        <w:numPr>
          <w:ilvl w:val="1"/>
          <w:numId w:val="31"/>
        </w:numPr>
        <w:tabs>
          <w:tab w:val="left" w:pos="592"/>
        </w:tabs>
        <w:spacing w:before="216" w:after="0" w:line="240" w:lineRule="auto"/>
        <w:ind w:left="591" w:right="0" w:hanging="492"/>
        <w:jc w:val="left"/>
        <w:rPr>
          <w:b/>
          <w:sz w:val="27"/>
        </w:rPr>
      </w:pPr>
      <w:r>
        <w:rPr>
          <w:b/>
          <w:color w:val="333333"/>
          <w:sz w:val="27"/>
        </w:rPr>
        <w:t>源码如下：</w:t>
      </w:r>
    </w:p>
    <w:p>
      <w:pPr>
        <w:pStyle w:val="4"/>
        <w:spacing w:before="13"/>
        <w:ind w:left="0"/>
        <w:rPr>
          <w:rFonts w:ascii="微软雅黑"/>
          <w:b/>
          <w:sz w:val="11"/>
        </w:rPr>
      </w:pPr>
      <w:r>
        <mc:AlternateContent>
          <mc:Choice Requires="wps">
            <w:drawing>
              <wp:anchor distT="0" distB="0" distL="114300" distR="114300" simplePos="0" relativeHeight="251669504" behindDoc="1" locked="0" layoutInCell="1" allowOverlap="1">
                <wp:simplePos x="0" y="0"/>
                <wp:positionH relativeFrom="page">
                  <wp:posOffset>927100</wp:posOffset>
                </wp:positionH>
                <wp:positionV relativeFrom="paragraph">
                  <wp:posOffset>151765</wp:posOffset>
                </wp:positionV>
                <wp:extent cx="5917565" cy="5854065"/>
                <wp:effectExtent l="0" t="0" r="10795" b="13335"/>
                <wp:wrapTopAndBottom/>
                <wp:docPr id="13" name="文本框 13"/>
                <wp:cNvGraphicFramePr/>
                <a:graphic xmlns:a="http://schemas.openxmlformats.org/drawingml/2006/main">
                  <a:graphicData uri="http://schemas.microsoft.com/office/word/2010/wordprocessingShape">
                    <wps:wsp>
                      <wps:cNvSpPr txBox="1"/>
                      <wps:spPr>
                        <a:xfrm>
                          <a:off x="0" y="0"/>
                          <a:ext cx="5917565" cy="5854065"/>
                        </a:xfrm>
                        <a:prstGeom prst="rect">
                          <a:avLst/>
                        </a:prstGeom>
                        <a:solidFill>
                          <a:srgbClr val="1E1E1E"/>
                        </a:solidFill>
                        <a:ln>
                          <a:noFill/>
                        </a:ln>
                        <a:effectLst/>
                      </wps:spPr>
                      <wps:txbx>
                        <w:txbxContent>
                          <w:p>
                            <w:pPr>
                              <w:pStyle w:val="4"/>
                              <w:spacing w:before="15"/>
                              <w:ind w:left="0"/>
                              <w:rPr>
                                <w:rFonts w:ascii="微软雅黑"/>
                                <w:b/>
                                <w:sz w:val="10"/>
                              </w:rPr>
                            </w:pPr>
                          </w:p>
                          <w:p>
                            <w:pPr>
                              <w:pStyle w:val="4"/>
                              <w:spacing w:before="1"/>
                            </w:pPr>
                            <w:r>
                              <w:rPr>
                                <w:color w:val="F4F4F4"/>
                              </w:rPr>
                              <w:t xml:space="preserve">contract ZT is ERC20("ZERO TOKEN", "ZT"){ </w:t>
                            </w:r>
                          </w:p>
                          <w:p>
                            <w:pPr>
                              <w:pStyle w:val="4"/>
                              <w:spacing w:before="40"/>
                            </w:pPr>
                            <w:r>
                              <w:rPr>
                                <w:color w:val="F4F4F4"/>
                              </w:rPr>
                              <w:t xml:space="preserve">    //RULE 1 </w:t>
                            </w:r>
                          </w:p>
                          <w:p>
                            <w:pPr>
                              <w:pStyle w:val="4"/>
                            </w:pPr>
                            <w:r>
                              <w:rPr>
                                <w:color w:val="F4F4F4"/>
                              </w:rPr>
                              <w:t xml:space="preserve">    bytes32 constant RULE_WITHDRAW_WANT = keccak256(abi.encodePacked("withdraw")); </w:t>
                            </w:r>
                          </w:p>
                          <w:p>
                            <w:pPr>
                              <w:pStyle w:val="4"/>
                              <w:spacing w:before="3"/>
                              <w:ind w:left="0"/>
                              <w:rPr>
                                <w:rFonts w:ascii="微软雅黑"/>
                                <w:b/>
                              </w:rPr>
                            </w:pPr>
                          </w:p>
                          <w:p>
                            <w:pPr>
                              <w:pStyle w:val="4"/>
                              <w:spacing w:before="0"/>
                            </w:pPr>
                            <w:r>
                              <w:rPr>
                                <w:color w:val="F4F4F4"/>
                              </w:rPr>
                              <w:t xml:space="preserve">    //RULE 2 </w:t>
                            </w:r>
                          </w:p>
                          <w:p>
                            <w:pPr>
                              <w:pStyle w:val="4"/>
                            </w:pPr>
                            <w:r>
                              <w:rPr>
                                <w:color w:val="F4F4F4"/>
                              </w:rPr>
                              <w:t xml:space="preserve">    bytes32 constant RULE_NONE_WANT = keccak256(abi.encodePacked("depositByValue")); </w:t>
                            </w:r>
                          </w:p>
                          <w:p>
                            <w:pPr>
                              <w:pStyle w:val="4"/>
                              <w:spacing w:before="0"/>
                              <w:ind w:left="0"/>
                              <w:rPr>
                                <w:rFonts w:ascii="微软雅黑"/>
                                <w:b/>
                              </w:rPr>
                            </w:pPr>
                          </w:p>
                          <w:p>
                            <w:pPr>
                              <w:pStyle w:val="4"/>
                              <w:spacing w:before="2"/>
                              <w:ind w:left="0"/>
                              <w:rPr>
                                <w:rFonts w:ascii="微软雅黑"/>
                                <w:b/>
                                <w:sz w:val="12"/>
                              </w:rPr>
                            </w:pPr>
                          </w:p>
                          <w:p>
                            <w:pPr>
                              <w:pStyle w:val="4"/>
                              <w:spacing w:before="0"/>
                            </w:pPr>
                            <w:r>
                              <w:rPr>
                                <w:color w:val="F4F4F4"/>
                              </w:rPr>
                              <w:t xml:space="preserve">    constructor()public{ </w:t>
                            </w:r>
                          </w:p>
                          <w:p>
                            <w:pPr>
                              <w:pStyle w:val="4"/>
                            </w:pPr>
                            <w:r>
                              <w:rPr>
                                <w:color w:val="F4F4F4"/>
                              </w:rPr>
                              <w:t xml:space="preserve">        _mint(msg.sender,10000000*10**18); </w:t>
                            </w:r>
                          </w:p>
                          <w:p>
                            <w:pPr>
                              <w:pStyle w:val="4"/>
                            </w:pPr>
                            <w:r>
                              <w:rPr>
                                <w:color w:val="F4F4F4"/>
                              </w:rPr>
                              <w:t xml:space="preserve">    } </w:t>
                            </w:r>
                          </w:p>
                          <w:p>
                            <w:pPr>
                              <w:pStyle w:val="4"/>
                            </w:pPr>
                            <w:r>
                              <w:rPr>
                                <w:color w:val="F4F4F4"/>
                              </w:rPr>
                              <w:t xml:space="preserve">    function depositByWant(uint _amount)external payable{ </w:t>
                            </w:r>
                          </w:p>
                          <w:p>
                            <w:pPr>
                              <w:pStyle w:val="4"/>
                              <w:spacing w:before="40"/>
                            </w:pPr>
                            <w:r>
                              <w:rPr>
                                <w:color w:val="F4F4F4"/>
                              </w:rPr>
                              <w:t xml:space="preserve">        uint amount = _amount.mul(10**18); </w:t>
                            </w:r>
                          </w:p>
                          <w:p>
                            <w:pPr>
                              <w:pStyle w:val="4"/>
                            </w:pPr>
                            <w:r>
                              <w:rPr>
                                <w:color w:val="F4F4F4"/>
                              </w:rPr>
                              <w:t xml:space="preserve">        require(msg.value&gt;=amount,"you want to trick me?"); </w:t>
                            </w:r>
                          </w:p>
                          <w:p>
                            <w:pPr>
                              <w:pStyle w:val="4"/>
                            </w:pPr>
                            <w:r>
                              <w:rPr>
                                <w:color w:val="F4F4F4"/>
                              </w:rPr>
                              <w:t xml:space="preserve">        MkaheChange(msg.sender,amount,RULE_NONE_WANT); </w:t>
                            </w:r>
                          </w:p>
                          <w:p>
                            <w:pPr>
                              <w:pStyle w:val="4"/>
                            </w:pPr>
                            <w:r>
                              <w:rPr>
                                <w:color w:val="F4F4F4"/>
                              </w:rPr>
                              <w:t xml:space="preserve">    } </w:t>
                            </w:r>
                          </w:p>
                          <w:p>
                            <w:pPr>
                              <w:pStyle w:val="4"/>
                              <w:spacing w:before="3"/>
                              <w:ind w:left="0"/>
                              <w:rPr>
                                <w:rFonts w:ascii="微软雅黑"/>
                                <w:b/>
                              </w:rPr>
                            </w:pPr>
                          </w:p>
                          <w:p>
                            <w:pPr>
                              <w:pStyle w:val="4"/>
                              <w:spacing w:before="0"/>
                            </w:pPr>
                            <w:r>
                              <w:rPr>
                                <w:color w:val="F4F4F4"/>
                              </w:rPr>
                              <w:t xml:space="preserve">    function withdraw(uint _amount)external payable returns(bool){ </w:t>
                            </w:r>
                          </w:p>
                          <w:p>
                            <w:pPr>
                              <w:pStyle w:val="4"/>
                            </w:pPr>
                            <w:r>
                              <w:rPr>
                                <w:color w:val="F4F4F4"/>
                              </w:rPr>
                              <w:t xml:space="preserve">        uint amount = _amount.mul(10**18); </w:t>
                            </w:r>
                          </w:p>
                          <w:p>
                            <w:pPr>
                              <w:pStyle w:val="4"/>
                              <w:spacing w:before="40"/>
                            </w:pPr>
                            <w:r>
                              <w:rPr>
                                <w:color w:val="F4F4F4"/>
                              </w:rPr>
                              <w:t xml:space="preserve">        require(balanceOf(msg.sender)&gt;=amount); </w:t>
                            </w:r>
                          </w:p>
                          <w:p>
                            <w:pPr>
                              <w:pStyle w:val="4"/>
                            </w:pPr>
                            <w:r>
                              <w:rPr>
                                <w:color w:val="F4F4F4"/>
                              </w:rPr>
                              <w:t xml:space="preserve">        _balances[msg.sender] = _balances[msg.sender].sub(amount); </w:t>
                            </w:r>
                          </w:p>
                          <w:p>
                            <w:pPr>
                              <w:pStyle w:val="4"/>
                            </w:pPr>
                            <w:r>
                              <w:rPr>
                                <w:color w:val="F4F4F4"/>
                              </w:rPr>
                              <w:t xml:space="preserve">        return MkaheChange(msg.sender,amount,RULE_WITHDRAW_WANT); </w:t>
                            </w:r>
                          </w:p>
                          <w:p>
                            <w:pPr>
                              <w:pStyle w:val="4"/>
                            </w:pPr>
                            <w:r>
                              <w:rPr>
                                <w:color w:val="F4F4F4"/>
                              </w:rPr>
                              <w:t xml:space="preserve">    } </w:t>
                            </w:r>
                          </w:p>
                          <w:p>
                            <w:pPr>
                              <w:pStyle w:val="4"/>
                              <w:spacing w:before="3"/>
                              <w:ind w:left="0"/>
                              <w:rPr>
                                <w:rFonts w:ascii="微软雅黑"/>
                                <w:b/>
                              </w:rPr>
                            </w:pPr>
                          </w:p>
                          <w:p>
                            <w:pPr>
                              <w:pStyle w:val="4"/>
                              <w:spacing w:before="0"/>
                            </w:pPr>
                            <w:r>
                              <w:rPr>
                                <w:color w:val="F4F4F4"/>
                              </w:rPr>
                              <w:t xml:space="preserve">    function MkaheChange(address to,uint amount,bytes32 ID)internal returns(bool){ </w:t>
                            </w:r>
                          </w:p>
                          <w:p>
                            <w:pPr>
                              <w:pStyle w:val="4"/>
                            </w:pPr>
                            <w:r>
                              <w:rPr>
                                <w:color w:val="F4F4F4"/>
                              </w:rPr>
                              <w:t xml:space="preserve">        if(ID==RULE_NONE_WANT) </w:t>
                            </w:r>
                          </w:p>
                          <w:p>
                            <w:pPr>
                              <w:pStyle w:val="4"/>
                              <w:spacing w:before="40"/>
                            </w:pPr>
                            <w:r>
                              <w:rPr>
                                <w:color w:val="F4F4F4"/>
                              </w:rPr>
                              <w:t xml:space="preserve">        { </w:t>
                            </w:r>
                          </w:p>
                          <w:p>
                            <w:pPr>
                              <w:pStyle w:val="4"/>
                            </w:pPr>
                            <w:r>
                              <w:rPr>
                                <w:color w:val="F4F4F4"/>
                              </w:rPr>
                              <w:t xml:space="preserve">            _balances[msg.sender]=_balances[msg.sender].add(amount); </w:t>
                            </w:r>
                          </w:p>
                          <w:p>
                            <w:pPr>
                              <w:pStyle w:val="4"/>
                            </w:pPr>
                            <w:r>
                              <w:rPr>
                                <w:color w:val="F4F4F4"/>
                              </w:rPr>
                              <w:t xml:space="preserve">            return true; </w:t>
                            </w:r>
                          </w:p>
                          <w:p>
                            <w:pPr>
                              <w:pStyle w:val="4"/>
                            </w:pPr>
                            <w:r>
                              <w:rPr>
                                <w:color w:val="F4F4F4"/>
                              </w:rPr>
                              <w:t xml:space="preserve">        }else if(ID==RULE_WITHDRAW_WANT){ </w:t>
                            </w:r>
                          </w:p>
                          <w:p>
                            <w:pPr>
                              <w:pStyle w:val="4"/>
                            </w:pPr>
                            <w:r>
                              <w:rPr>
                                <w:color w:val="F4F4F4"/>
                              </w:rPr>
                              <w:t xml:space="preserve">            bool a; </w:t>
                            </w:r>
                          </w:p>
                          <w:p>
                            <w:pPr>
                              <w:pStyle w:val="4"/>
                            </w:pPr>
                            <w:r>
                              <w:rPr>
                                <w:color w:val="F4F4F4"/>
                              </w:rPr>
                              <w:t xml:space="preserve">            (a,)=payable(to).call.value(amount)(""); </w:t>
                            </w:r>
                          </w:p>
                          <w:p>
                            <w:pPr>
                              <w:pStyle w:val="4"/>
                              <w:spacing w:before="40"/>
                            </w:pPr>
                            <w:r>
                              <w:rPr>
                                <w:color w:val="F4F4F4"/>
                              </w:rPr>
                              <w:t xml:space="preserve">            require(a,"withdraw fail"); </w:t>
                            </w:r>
                          </w:p>
                          <w:p>
                            <w:pPr>
                              <w:pStyle w:val="4"/>
                            </w:pPr>
                            <w:r>
                              <w:rPr>
                                <w:color w:val="F4F4F4"/>
                              </w:rPr>
                              <w:t xml:space="preserve">            return true; </w:t>
                            </w:r>
                          </w:p>
                          <w:p>
                            <w:pPr>
                              <w:pStyle w:val="4"/>
                            </w:pPr>
                            <w:r>
                              <w:rPr>
                                <w:color w:val="F4F4F4"/>
                              </w:rPr>
                              <w:t xml:space="preserve">        } </w:t>
                            </w:r>
                          </w:p>
                          <w:p>
                            <w:pPr>
                              <w:pStyle w:val="4"/>
                            </w:pPr>
                            <w:r>
                              <w:rPr>
                                <w:color w:val="F4F4F4"/>
                              </w:rPr>
                              <w:t xml:space="preserve">        else{ </w:t>
                            </w:r>
                          </w:p>
                          <w:p>
                            <w:pPr>
                              <w:pStyle w:val="4"/>
                            </w:pPr>
                            <w:r>
                              <w:rPr>
                                <w:color w:val="F4F4F4"/>
                              </w:rPr>
                              <w:t xml:space="preserve">            return false; </w:t>
                            </w:r>
                          </w:p>
                          <w:p>
                            <w:pPr>
                              <w:pStyle w:val="4"/>
                            </w:pPr>
                            <w:r>
                              <w:rPr>
                                <w:color w:val="F4F4F4"/>
                              </w:rPr>
                              <w:t xml:space="preserve">        } </w:t>
                            </w:r>
                          </w:p>
                          <w:p>
                            <w:pPr>
                              <w:pStyle w:val="4"/>
                              <w:spacing w:before="40"/>
                            </w:pPr>
                            <w:r>
                              <w:rPr>
                                <w:color w:val="F4F4F4"/>
                              </w:rPr>
                              <w:t xml:space="preserve">    } </w:t>
                            </w:r>
                          </w:p>
                          <w:p>
                            <w:pPr>
                              <w:pStyle w:val="4"/>
                              <w:spacing w:before="3"/>
                              <w:ind w:left="0"/>
                              <w:rPr>
                                <w:rFonts w:ascii="微软雅黑"/>
                                <w:b/>
                              </w:rPr>
                            </w:pPr>
                          </w:p>
                          <w:p>
                            <w:pPr>
                              <w:pStyle w:val="4"/>
                              <w:spacing w:before="0"/>
                            </w:pPr>
                            <w:r>
                              <w:rPr>
                                <w:color w:val="F4F4F4"/>
                              </w:rPr>
                              <w:t xml:space="preserve">    fallback()external payable{ </w:t>
                            </w:r>
                          </w:p>
                        </w:txbxContent>
                      </wps:txbx>
                      <wps:bodyPr lIns="0" tIns="0" rIns="0" bIns="0" upright="1"/>
                    </wps:wsp>
                  </a:graphicData>
                </a:graphic>
              </wp:anchor>
            </w:drawing>
          </mc:Choice>
          <mc:Fallback>
            <w:pict>
              <v:shape id="_x0000_s1026" o:spid="_x0000_s1026" o:spt="202" type="#_x0000_t202" style="position:absolute;left:0pt;margin-left:73pt;margin-top:11.95pt;height:460.95pt;width:465.95pt;mso-position-horizontal-relative:page;mso-wrap-distance-bottom:0pt;mso-wrap-distance-top:0pt;z-index:-251646976;mso-width-relative:page;mso-height-relative:page;" fillcolor="#1E1E1E" filled="t" stroked="f" coordsize="21600,21600" o:gfxdata="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GRMed2gAAAAsBAAAPAAAAAAAAAAEA&#10;IAAAACIAAABkcnMvZG93bnJldi54bWxQSwECFAAUAAAACACHTuJALT1k19QBAACsAwAADgAAAAAA&#10;AAABACAAAAApAQAAZHJzL2Uyb0RvYy54bWxQSwUGAAAAAAYABgBZAQAAbwUAAAAA&#10;">
                <v:path/>
                <v:fill on="t" focussize="0,0"/>
                <v:stroke on="f" joinstyle="miter"/>
                <v:imagedata o:title=""/>
                <o:lock v:ext="edit"/>
                <v:textbox inset="0mm,0mm,0mm,0mm">
                  <w:txbxContent>
                    <w:p>
                      <w:pPr>
                        <w:pStyle w:val="4"/>
                        <w:spacing w:before="15"/>
                        <w:ind w:left="0"/>
                        <w:rPr>
                          <w:rFonts w:ascii="微软雅黑"/>
                          <w:b/>
                          <w:sz w:val="10"/>
                        </w:rPr>
                      </w:pPr>
                    </w:p>
                    <w:p>
                      <w:pPr>
                        <w:pStyle w:val="4"/>
                        <w:spacing w:before="1"/>
                      </w:pPr>
                      <w:r>
                        <w:rPr>
                          <w:color w:val="F4F4F4"/>
                        </w:rPr>
                        <w:t xml:space="preserve">contract ZT is ERC20("ZERO TOKEN", "ZT"){ </w:t>
                      </w:r>
                    </w:p>
                    <w:p>
                      <w:pPr>
                        <w:pStyle w:val="4"/>
                        <w:spacing w:before="40"/>
                      </w:pPr>
                      <w:r>
                        <w:rPr>
                          <w:color w:val="F4F4F4"/>
                        </w:rPr>
                        <w:t xml:space="preserve">    //RULE 1 </w:t>
                      </w:r>
                    </w:p>
                    <w:p>
                      <w:pPr>
                        <w:pStyle w:val="4"/>
                      </w:pPr>
                      <w:r>
                        <w:rPr>
                          <w:color w:val="F4F4F4"/>
                        </w:rPr>
                        <w:t xml:space="preserve">    bytes32 constant RULE_WITHDRAW_WANT = keccak256(abi.encodePacked("withdraw")); </w:t>
                      </w:r>
                    </w:p>
                    <w:p>
                      <w:pPr>
                        <w:pStyle w:val="4"/>
                        <w:spacing w:before="3"/>
                        <w:ind w:left="0"/>
                        <w:rPr>
                          <w:rFonts w:ascii="微软雅黑"/>
                          <w:b/>
                        </w:rPr>
                      </w:pPr>
                    </w:p>
                    <w:p>
                      <w:pPr>
                        <w:pStyle w:val="4"/>
                        <w:spacing w:before="0"/>
                      </w:pPr>
                      <w:r>
                        <w:rPr>
                          <w:color w:val="F4F4F4"/>
                        </w:rPr>
                        <w:t xml:space="preserve">    //RULE 2 </w:t>
                      </w:r>
                    </w:p>
                    <w:p>
                      <w:pPr>
                        <w:pStyle w:val="4"/>
                      </w:pPr>
                      <w:r>
                        <w:rPr>
                          <w:color w:val="F4F4F4"/>
                        </w:rPr>
                        <w:t xml:space="preserve">    bytes32 constant RULE_NONE_WANT = keccak256(abi.encodePacked("depositByValue")); </w:t>
                      </w:r>
                    </w:p>
                    <w:p>
                      <w:pPr>
                        <w:pStyle w:val="4"/>
                        <w:spacing w:before="0"/>
                        <w:ind w:left="0"/>
                        <w:rPr>
                          <w:rFonts w:ascii="微软雅黑"/>
                          <w:b/>
                        </w:rPr>
                      </w:pPr>
                    </w:p>
                    <w:p>
                      <w:pPr>
                        <w:pStyle w:val="4"/>
                        <w:spacing w:before="2"/>
                        <w:ind w:left="0"/>
                        <w:rPr>
                          <w:rFonts w:ascii="微软雅黑"/>
                          <w:b/>
                          <w:sz w:val="12"/>
                        </w:rPr>
                      </w:pPr>
                    </w:p>
                    <w:p>
                      <w:pPr>
                        <w:pStyle w:val="4"/>
                        <w:spacing w:before="0"/>
                      </w:pPr>
                      <w:r>
                        <w:rPr>
                          <w:color w:val="F4F4F4"/>
                        </w:rPr>
                        <w:t xml:space="preserve">    constructor()public{ </w:t>
                      </w:r>
                    </w:p>
                    <w:p>
                      <w:pPr>
                        <w:pStyle w:val="4"/>
                      </w:pPr>
                      <w:r>
                        <w:rPr>
                          <w:color w:val="F4F4F4"/>
                        </w:rPr>
                        <w:t xml:space="preserve">        _mint(msg.sender,10000000*10**18); </w:t>
                      </w:r>
                    </w:p>
                    <w:p>
                      <w:pPr>
                        <w:pStyle w:val="4"/>
                      </w:pPr>
                      <w:r>
                        <w:rPr>
                          <w:color w:val="F4F4F4"/>
                        </w:rPr>
                        <w:t xml:space="preserve">    } </w:t>
                      </w:r>
                    </w:p>
                    <w:p>
                      <w:pPr>
                        <w:pStyle w:val="4"/>
                      </w:pPr>
                      <w:r>
                        <w:rPr>
                          <w:color w:val="F4F4F4"/>
                        </w:rPr>
                        <w:t xml:space="preserve">    function depositByWant(uint _amount)external payable{ </w:t>
                      </w:r>
                    </w:p>
                    <w:p>
                      <w:pPr>
                        <w:pStyle w:val="4"/>
                        <w:spacing w:before="40"/>
                      </w:pPr>
                      <w:r>
                        <w:rPr>
                          <w:color w:val="F4F4F4"/>
                        </w:rPr>
                        <w:t xml:space="preserve">        uint amount = _amount.mul(10**18); </w:t>
                      </w:r>
                    </w:p>
                    <w:p>
                      <w:pPr>
                        <w:pStyle w:val="4"/>
                      </w:pPr>
                      <w:r>
                        <w:rPr>
                          <w:color w:val="F4F4F4"/>
                        </w:rPr>
                        <w:t xml:space="preserve">        require(msg.value&gt;=amount,"you want to trick me?"); </w:t>
                      </w:r>
                    </w:p>
                    <w:p>
                      <w:pPr>
                        <w:pStyle w:val="4"/>
                      </w:pPr>
                      <w:r>
                        <w:rPr>
                          <w:color w:val="F4F4F4"/>
                        </w:rPr>
                        <w:t xml:space="preserve">        MkaheChange(msg.sender,amount,RULE_NONE_WANT); </w:t>
                      </w:r>
                    </w:p>
                    <w:p>
                      <w:pPr>
                        <w:pStyle w:val="4"/>
                      </w:pPr>
                      <w:r>
                        <w:rPr>
                          <w:color w:val="F4F4F4"/>
                        </w:rPr>
                        <w:t xml:space="preserve">    } </w:t>
                      </w:r>
                    </w:p>
                    <w:p>
                      <w:pPr>
                        <w:pStyle w:val="4"/>
                        <w:spacing w:before="3"/>
                        <w:ind w:left="0"/>
                        <w:rPr>
                          <w:rFonts w:ascii="微软雅黑"/>
                          <w:b/>
                        </w:rPr>
                      </w:pPr>
                    </w:p>
                    <w:p>
                      <w:pPr>
                        <w:pStyle w:val="4"/>
                        <w:spacing w:before="0"/>
                      </w:pPr>
                      <w:r>
                        <w:rPr>
                          <w:color w:val="F4F4F4"/>
                        </w:rPr>
                        <w:t xml:space="preserve">    function withdraw(uint _amount)external payable returns(bool){ </w:t>
                      </w:r>
                    </w:p>
                    <w:p>
                      <w:pPr>
                        <w:pStyle w:val="4"/>
                      </w:pPr>
                      <w:r>
                        <w:rPr>
                          <w:color w:val="F4F4F4"/>
                        </w:rPr>
                        <w:t xml:space="preserve">        uint amount = _amount.mul(10**18); </w:t>
                      </w:r>
                    </w:p>
                    <w:p>
                      <w:pPr>
                        <w:pStyle w:val="4"/>
                        <w:spacing w:before="40"/>
                      </w:pPr>
                      <w:r>
                        <w:rPr>
                          <w:color w:val="F4F4F4"/>
                        </w:rPr>
                        <w:t xml:space="preserve">        require(balanceOf(msg.sender)&gt;=amount); </w:t>
                      </w:r>
                    </w:p>
                    <w:p>
                      <w:pPr>
                        <w:pStyle w:val="4"/>
                      </w:pPr>
                      <w:r>
                        <w:rPr>
                          <w:color w:val="F4F4F4"/>
                        </w:rPr>
                        <w:t xml:space="preserve">        _balances[msg.sender] = _balances[msg.sender].sub(amount); </w:t>
                      </w:r>
                    </w:p>
                    <w:p>
                      <w:pPr>
                        <w:pStyle w:val="4"/>
                      </w:pPr>
                      <w:r>
                        <w:rPr>
                          <w:color w:val="F4F4F4"/>
                        </w:rPr>
                        <w:t xml:space="preserve">        return MkaheChange(msg.sender,amount,RULE_WITHDRAW_WANT); </w:t>
                      </w:r>
                    </w:p>
                    <w:p>
                      <w:pPr>
                        <w:pStyle w:val="4"/>
                      </w:pPr>
                      <w:r>
                        <w:rPr>
                          <w:color w:val="F4F4F4"/>
                        </w:rPr>
                        <w:t xml:space="preserve">    } </w:t>
                      </w:r>
                    </w:p>
                    <w:p>
                      <w:pPr>
                        <w:pStyle w:val="4"/>
                        <w:spacing w:before="3"/>
                        <w:ind w:left="0"/>
                        <w:rPr>
                          <w:rFonts w:ascii="微软雅黑"/>
                          <w:b/>
                        </w:rPr>
                      </w:pPr>
                    </w:p>
                    <w:p>
                      <w:pPr>
                        <w:pStyle w:val="4"/>
                        <w:spacing w:before="0"/>
                      </w:pPr>
                      <w:r>
                        <w:rPr>
                          <w:color w:val="F4F4F4"/>
                        </w:rPr>
                        <w:t xml:space="preserve">    function MkaheChange(address to,uint amount,bytes32 ID)internal returns(bool){ </w:t>
                      </w:r>
                    </w:p>
                    <w:p>
                      <w:pPr>
                        <w:pStyle w:val="4"/>
                      </w:pPr>
                      <w:r>
                        <w:rPr>
                          <w:color w:val="F4F4F4"/>
                        </w:rPr>
                        <w:t xml:space="preserve">        if(ID==RULE_NONE_WANT) </w:t>
                      </w:r>
                    </w:p>
                    <w:p>
                      <w:pPr>
                        <w:pStyle w:val="4"/>
                        <w:spacing w:before="40"/>
                      </w:pPr>
                      <w:r>
                        <w:rPr>
                          <w:color w:val="F4F4F4"/>
                        </w:rPr>
                        <w:t xml:space="preserve">        { </w:t>
                      </w:r>
                    </w:p>
                    <w:p>
                      <w:pPr>
                        <w:pStyle w:val="4"/>
                      </w:pPr>
                      <w:r>
                        <w:rPr>
                          <w:color w:val="F4F4F4"/>
                        </w:rPr>
                        <w:t xml:space="preserve">            _balances[msg.sender]=_balances[msg.sender].add(amount); </w:t>
                      </w:r>
                    </w:p>
                    <w:p>
                      <w:pPr>
                        <w:pStyle w:val="4"/>
                      </w:pPr>
                      <w:r>
                        <w:rPr>
                          <w:color w:val="F4F4F4"/>
                        </w:rPr>
                        <w:t xml:space="preserve">            return true; </w:t>
                      </w:r>
                    </w:p>
                    <w:p>
                      <w:pPr>
                        <w:pStyle w:val="4"/>
                      </w:pPr>
                      <w:r>
                        <w:rPr>
                          <w:color w:val="F4F4F4"/>
                        </w:rPr>
                        <w:t xml:space="preserve">        }else if(ID==RULE_WITHDRAW_WANT){ </w:t>
                      </w:r>
                    </w:p>
                    <w:p>
                      <w:pPr>
                        <w:pStyle w:val="4"/>
                      </w:pPr>
                      <w:r>
                        <w:rPr>
                          <w:color w:val="F4F4F4"/>
                        </w:rPr>
                        <w:t xml:space="preserve">            bool a; </w:t>
                      </w:r>
                    </w:p>
                    <w:p>
                      <w:pPr>
                        <w:pStyle w:val="4"/>
                      </w:pPr>
                      <w:r>
                        <w:rPr>
                          <w:color w:val="F4F4F4"/>
                        </w:rPr>
                        <w:t xml:space="preserve">            (a,)=payable(to).call.value(amount)(""); </w:t>
                      </w:r>
                    </w:p>
                    <w:p>
                      <w:pPr>
                        <w:pStyle w:val="4"/>
                        <w:spacing w:before="40"/>
                      </w:pPr>
                      <w:r>
                        <w:rPr>
                          <w:color w:val="F4F4F4"/>
                        </w:rPr>
                        <w:t xml:space="preserve">            require(a,"withdraw fail"); </w:t>
                      </w:r>
                    </w:p>
                    <w:p>
                      <w:pPr>
                        <w:pStyle w:val="4"/>
                      </w:pPr>
                      <w:r>
                        <w:rPr>
                          <w:color w:val="F4F4F4"/>
                        </w:rPr>
                        <w:t xml:space="preserve">            return true; </w:t>
                      </w:r>
                    </w:p>
                    <w:p>
                      <w:pPr>
                        <w:pStyle w:val="4"/>
                      </w:pPr>
                      <w:r>
                        <w:rPr>
                          <w:color w:val="F4F4F4"/>
                        </w:rPr>
                        <w:t xml:space="preserve">        } </w:t>
                      </w:r>
                    </w:p>
                    <w:p>
                      <w:pPr>
                        <w:pStyle w:val="4"/>
                      </w:pPr>
                      <w:r>
                        <w:rPr>
                          <w:color w:val="F4F4F4"/>
                        </w:rPr>
                        <w:t xml:space="preserve">        else{ </w:t>
                      </w:r>
                    </w:p>
                    <w:p>
                      <w:pPr>
                        <w:pStyle w:val="4"/>
                      </w:pPr>
                      <w:r>
                        <w:rPr>
                          <w:color w:val="F4F4F4"/>
                        </w:rPr>
                        <w:t xml:space="preserve">            return false; </w:t>
                      </w:r>
                    </w:p>
                    <w:p>
                      <w:pPr>
                        <w:pStyle w:val="4"/>
                      </w:pPr>
                      <w:r>
                        <w:rPr>
                          <w:color w:val="F4F4F4"/>
                        </w:rPr>
                        <w:t xml:space="preserve">        } </w:t>
                      </w:r>
                    </w:p>
                    <w:p>
                      <w:pPr>
                        <w:pStyle w:val="4"/>
                        <w:spacing w:before="40"/>
                      </w:pPr>
                      <w:r>
                        <w:rPr>
                          <w:color w:val="F4F4F4"/>
                        </w:rPr>
                        <w:t xml:space="preserve">    } </w:t>
                      </w:r>
                    </w:p>
                    <w:p>
                      <w:pPr>
                        <w:pStyle w:val="4"/>
                        <w:spacing w:before="3"/>
                        <w:ind w:left="0"/>
                        <w:rPr>
                          <w:rFonts w:ascii="微软雅黑"/>
                          <w:b/>
                        </w:rPr>
                      </w:pPr>
                    </w:p>
                    <w:p>
                      <w:pPr>
                        <w:pStyle w:val="4"/>
                        <w:spacing w:before="0"/>
                      </w:pPr>
                      <w:r>
                        <w:rPr>
                          <w:color w:val="F4F4F4"/>
                        </w:rPr>
                        <w:t xml:space="preserve">    fallback()external payable{ </w:t>
                      </w:r>
                    </w:p>
                  </w:txbxContent>
                </v:textbox>
                <w10:wrap type="topAndBottom"/>
              </v:shape>
            </w:pict>
          </mc:Fallback>
        </mc:AlternateContent>
      </w:r>
    </w:p>
    <w:p>
      <w:pPr>
        <w:spacing w:after="0"/>
        <w:rPr>
          <w:rFonts w:ascii="微软雅黑"/>
          <w:sz w:val="11"/>
        </w:rPr>
        <w:sectPr>
          <w:pgSz w:w="12240" w:h="15840"/>
          <w:pgMar w:top="500" w:right="420" w:bottom="280" w:left="1360" w:header="720" w:footer="720" w:gutter="0"/>
          <w:cols w:space="720" w:num="1"/>
        </w:sectPr>
      </w:pPr>
    </w:p>
    <w:p>
      <w:pPr>
        <w:pStyle w:val="4"/>
        <w:spacing w:before="60"/>
        <w:ind w:left="281"/>
      </w:pPr>
      <w:r>
        <mc:AlternateContent>
          <mc:Choice Requires="wps">
            <w:drawing>
              <wp:anchor distT="0" distB="0" distL="114300" distR="114300" simplePos="0" relativeHeight="251660288" behindDoc="1" locked="0" layoutInCell="1" allowOverlap="1">
                <wp:simplePos x="0" y="0"/>
                <wp:positionH relativeFrom="page">
                  <wp:posOffset>927100</wp:posOffset>
                </wp:positionH>
                <wp:positionV relativeFrom="page">
                  <wp:posOffset>316865</wp:posOffset>
                </wp:positionV>
                <wp:extent cx="5916930" cy="9418955"/>
                <wp:effectExtent l="0" t="0" r="11430" b="14605"/>
                <wp:wrapNone/>
                <wp:docPr id="14" name="矩形 14"/>
                <wp:cNvGraphicFramePr/>
                <a:graphic xmlns:a="http://schemas.openxmlformats.org/drawingml/2006/main">
                  <a:graphicData uri="http://schemas.microsoft.com/office/word/2010/wordprocessingShape">
                    <wps:wsp>
                      <wps:cNvSpPr/>
                      <wps:spPr>
                        <a:xfrm>
                          <a:off x="0" y="0"/>
                          <a:ext cx="5916930" cy="9418955"/>
                        </a:xfrm>
                        <a:prstGeom prst="rect">
                          <a:avLst/>
                        </a:prstGeom>
                        <a:solidFill>
                          <a:srgbClr val="1E1E1E"/>
                        </a:solidFill>
                        <a:ln>
                          <a:noFill/>
                        </a:ln>
                        <a:effectLst/>
                      </wps:spPr>
                      <wps:bodyPr upright="1"/>
                    </wps:wsp>
                  </a:graphicData>
                </a:graphic>
              </wp:anchor>
            </w:drawing>
          </mc:Choice>
          <mc:Fallback>
            <w:pict>
              <v:rect id="_x0000_s1026" o:spid="_x0000_s1026" o:spt="1" style="position:absolute;left:0pt;margin-left:73pt;margin-top:24.95pt;height:741.65pt;width:465.9pt;mso-position-horizontal-relative:page;mso-position-vertical-relative:page;z-index:-251656192;mso-width-relative:page;mso-height-relative:page;" fillcolor="#1E1E1E" filled="t" stroked="f" coordsize="21600,21600" o:gfxdata="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Dm5H8W2AAAAAwBAAAPAAAAAAAAAAEAIAAAACIAAABkcnMvZG93bnJldi54bWxQSwECFAAU&#10;AAAACACHTuJAfz6MLbgBAABwAwAADgAAAAAAAAABACAAAAAnAQAAZHJzL2Uyb0RvYy54bWxQSwUG&#10;AAAAAAYABgBZAQAAUQUAAAAA&#10;">
                <v:path/>
                <v:fill on="t" focussize="0,0"/>
                <v:stroke on="f"/>
                <v:imagedata o:title=""/>
                <o:lock v:ext="edit"/>
              </v:rect>
            </w:pict>
          </mc:Fallback>
        </mc:AlternateContent>
      </w:r>
      <w:r>
        <w:rPr>
          <w:color w:val="F4F4F4"/>
        </w:rPr>
        <w:t xml:space="preserve">        MkaheChange( </w:t>
      </w:r>
    </w:p>
    <w:p>
      <w:pPr>
        <w:pStyle w:val="4"/>
        <w:ind w:left="281"/>
      </w:pPr>
      <w:r>
        <w:rPr>
          <w:color w:val="F4F4F4"/>
        </w:rPr>
        <w:t xml:space="preserve">            msg.sender, </w:t>
      </w:r>
    </w:p>
    <w:p>
      <w:pPr>
        <w:pStyle w:val="4"/>
        <w:spacing w:before="40"/>
        <w:ind w:left="281"/>
      </w:pPr>
      <w:r>
        <w:rPr>
          <w:color w:val="F4F4F4"/>
        </w:rPr>
        <w:t xml:space="preserve">            msg.value, </w:t>
      </w:r>
    </w:p>
    <w:p>
      <w:pPr>
        <w:pStyle w:val="4"/>
        <w:ind w:left="281"/>
      </w:pPr>
      <w:r>
        <w:rPr>
          <w:color w:val="F4F4F4"/>
        </w:rPr>
        <w:t xml:space="preserve">            RULE_NONE_WANT </w:t>
      </w:r>
    </w:p>
    <w:p>
      <w:pPr>
        <w:pStyle w:val="4"/>
        <w:ind w:left="281"/>
      </w:pPr>
      <w:r>
        <w:rPr>
          <w:color w:val="F4F4F4"/>
        </w:rPr>
        <w:t xml:space="preserve">        ); </w:t>
      </w:r>
    </w:p>
    <w:p>
      <w:pPr>
        <w:pStyle w:val="4"/>
        <w:ind w:left="281"/>
      </w:pPr>
      <w:r>
        <w:rPr>
          <w:color w:val="F4F4F4"/>
        </w:rPr>
        <w:t xml:space="preserve">    } </w:t>
      </w:r>
    </w:p>
    <w:p>
      <w:pPr>
        <w:pStyle w:val="4"/>
        <w:ind w:left="281"/>
      </w:pPr>
      <w:r>
        <w:rPr>
          <w:color w:val="F4F4F4"/>
        </w:rPr>
        <w:t xml:space="preserve">} </w:t>
      </w:r>
    </w:p>
    <w:p>
      <w:pPr>
        <w:pStyle w:val="4"/>
        <w:ind w:left="281"/>
      </w:pPr>
      <w:r>
        <w:rPr>
          <w:color w:val="F4F4F4"/>
        </w:rPr>
        <w:t xml:space="preserve">contract ZTstakepool{ </w:t>
      </w:r>
    </w:p>
    <w:p>
      <w:pPr>
        <w:pStyle w:val="4"/>
        <w:spacing w:before="40"/>
        <w:ind w:left="281"/>
      </w:pPr>
      <w:r>
        <w:rPr>
          <w:color w:val="F4F4F4"/>
        </w:rPr>
        <w:t xml:space="preserve">    ZT token; </w:t>
      </w:r>
    </w:p>
    <w:p>
      <w:pPr>
        <w:pStyle w:val="4"/>
        <w:ind w:left="281"/>
      </w:pPr>
      <w:r>
        <w:rPr>
          <w:color w:val="F4F4F4"/>
        </w:rPr>
        <w:t xml:space="preserve">    uint totalsupply; </w:t>
      </w:r>
    </w:p>
    <w:p>
      <w:pPr>
        <w:pStyle w:val="4"/>
        <w:ind w:left="281"/>
      </w:pPr>
      <w:r>
        <w:rPr>
          <w:color w:val="F4F4F4"/>
        </w:rPr>
        <w:t xml:space="preserve">    string symbol; </w:t>
      </w:r>
    </w:p>
    <w:p>
      <w:pPr>
        <w:pStyle w:val="4"/>
        <w:ind w:left="281"/>
      </w:pPr>
      <w:r>
        <w:rPr>
          <w:color w:val="F4F4F4"/>
        </w:rPr>
        <w:t xml:space="preserve">    mapping(address=&gt;uint)internal workbalance; </w:t>
      </w:r>
    </w:p>
    <w:p>
      <w:pPr>
        <w:pStyle w:val="4"/>
        <w:ind w:left="281"/>
      </w:pPr>
      <w:r>
        <w:rPr>
          <w:color w:val="F4F4F4"/>
        </w:rPr>
        <w:t xml:space="preserve">    mapping(address=&gt;bool)internal passed; </w:t>
      </w:r>
    </w:p>
    <w:p>
      <w:pPr>
        <w:pStyle w:val="4"/>
        <w:spacing w:before="4"/>
        <w:ind w:left="0"/>
        <w:rPr>
          <w:sz w:val="20"/>
        </w:rPr>
      </w:pPr>
    </w:p>
    <w:p>
      <w:pPr>
        <w:pStyle w:val="4"/>
        <w:spacing w:before="0"/>
        <w:ind w:left="281"/>
      </w:pPr>
      <w:r>
        <w:rPr>
          <w:color w:val="F4F4F4"/>
          <w:spacing w:val="-3"/>
        </w:rPr>
        <w:t xml:space="preserve">    struct userInfo{</w:t>
      </w:r>
      <w:r>
        <w:rPr>
          <w:color w:val="F4F4F4"/>
        </w:rPr>
        <w:t xml:space="preserve"> </w:t>
      </w:r>
    </w:p>
    <w:p>
      <w:pPr>
        <w:pStyle w:val="4"/>
        <w:ind w:left="281"/>
      </w:pPr>
      <w:r>
        <w:rPr>
          <w:color w:val="F4F4F4"/>
          <w:spacing w:val="-3"/>
        </w:rPr>
        <w:t xml:space="preserve">        uint amount;</w:t>
      </w:r>
      <w:r>
        <w:rPr>
          <w:color w:val="F4F4F4"/>
        </w:rPr>
        <w:t xml:space="preserve"> </w:t>
      </w:r>
    </w:p>
    <w:p>
      <w:pPr>
        <w:pStyle w:val="4"/>
        <w:ind w:left="281"/>
      </w:pPr>
      <w:r>
        <w:rPr>
          <w:color w:val="F4F4F4"/>
        </w:rPr>
        <w:t xml:space="preserve">        uint duration; </w:t>
      </w:r>
    </w:p>
    <w:p>
      <w:pPr>
        <w:pStyle w:val="4"/>
        <w:ind w:left="281"/>
      </w:pPr>
      <w:r>
        <w:rPr>
          <w:color w:val="F4F4F4"/>
        </w:rPr>
        <w:t xml:space="preserve">        uint startTime; </w:t>
      </w:r>
    </w:p>
    <w:p>
      <w:pPr>
        <w:pStyle w:val="4"/>
        <w:ind w:left="281"/>
      </w:pPr>
      <w:r>
        <w:rPr>
          <w:color w:val="F4F4F4"/>
        </w:rPr>
        <w:t xml:space="preserve">    } </w:t>
      </w:r>
    </w:p>
    <w:p>
      <w:pPr>
        <w:pStyle w:val="4"/>
        <w:ind w:left="281"/>
      </w:pPr>
      <w:r>
        <w:rPr>
          <w:color w:val="F4F4F4"/>
        </w:rPr>
        <w:t xml:space="preserve">    mapping(address=&gt;userInfo)internal userDetails; </w:t>
      </w:r>
    </w:p>
    <w:p>
      <w:pPr>
        <w:pStyle w:val="4"/>
        <w:spacing w:before="4"/>
        <w:ind w:left="0"/>
        <w:rPr>
          <w:sz w:val="20"/>
        </w:rPr>
      </w:pPr>
    </w:p>
    <w:p>
      <w:pPr>
        <w:pStyle w:val="4"/>
        <w:spacing w:before="0"/>
        <w:ind w:left="281"/>
      </w:pPr>
      <w:r>
        <w:rPr>
          <w:color w:val="F4F4F4"/>
          <w:spacing w:val="-3"/>
        </w:rPr>
        <w:t xml:space="preserve">    </w:t>
      </w:r>
      <w:r>
        <w:rPr>
          <w:color w:val="F4F4F4"/>
          <w:spacing w:val="-4"/>
        </w:rPr>
        <w:t>constructor()public{</w:t>
      </w:r>
      <w:r>
        <w:rPr>
          <w:color w:val="F4F4F4"/>
        </w:rPr>
        <w:t xml:space="preserve"> </w:t>
      </w:r>
    </w:p>
    <w:p>
      <w:pPr>
        <w:pStyle w:val="4"/>
        <w:ind w:left="281"/>
      </w:pPr>
      <w:r>
        <w:rPr>
          <w:color w:val="F4F4F4"/>
          <w:spacing w:val="-3"/>
        </w:rPr>
        <w:t xml:space="preserve">        token =new</w:t>
      </w:r>
      <w:r>
        <w:rPr>
          <w:color w:val="F4F4F4"/>
          <w:spacing w:val="1"/>
        </w:rPr>
        <w:t xml:space="preserve"> </w:t>
      </w:r>
      <w:r>
        <w:rPr>
          <w:color w:val="F4F4F4"/>
          <w:spacing w:val="-4"/>
        </w:rPr>
        <w:t>ZT();</w:t>
      </w:r>
      <w:r>
        <w:rPr>
          <w:color w:val="F4F4F4"/>
        </w:rPr>
        <w:t xml:space="preserve"> </w:t>
      </w:r>
    </w:p>
    <w:p>
      <w:pPr>
        <w:pStyle w:val="4"/>
        <w:ind w:left="281"/>
      </w:pPr>
      <w:r>
        <w:rPr>
          <w:color w:val="F4F4F4"/>
        </w:rPr>
        <w:t xml:space="preserve">        symbol = "stTGT"; </w:t>
      </w:r>
    </w:p>
    <w:p>
      <w:pPr>
        <w:pStyle w:val="4"/>
        <w:ind w:left="281"/>
      </w:pPr>
      <w:r>
        <w:rPr>
          <w:color w:val="F4F4F4"/>
        </w:rPr>
        <w:t xml:space="preserve">        totalsupply = token.balanceOf(address(this)); </w:t>
      </w:r>
    </w:p>
    <w:p>
      <w:pPr>
        <w:pStyle w:val="4"/>
        <w:ind w:left="281"/>
      </w:pPr>
      <w:r>
        <w:rPr>
          <w:color w:val="F4F4F4"/>
        </w:rPr>
        <w:t xml:space="preserve">    } </w:t>
      </w:r>
    </w:p>
    <w:p>
      <w:pPr>
        <w:pStyle w:val="4"/>
        <w:spacing w:before="4"/>
        <w:ind w:left="0"/>
        <w:rPr>
          <w:sz w:val="20"/>
        </w:rPr>
      </w:pPr>
    </w:p>
    <w:p>
      <w:pPr>
        <w:pStyle w:val="4"/>
        <w:spacing w:before="0"/>
        <w:ind w:left="281"/>
      </w:pPr>
      <w:r>
        <w:rPr>
          <w:color w:val="F4F4F4"/>
        </w:rPr>
        <w:t xml:space="preserve">    function getDetails(address account)public view returns(userInfo memory){ </w:t>
      </w:r>
    </w:p>
    <w:p>
      <w:pPr>
        <w:pStyle w:val="4"/>
        <w:ind w:left="281"/>
      </w:pPr>
      <w:r>
        <w:rPr>
          <w:color w:val="F4F4F4"/>
        </w:rPr>
        <w:t xml:space="preserve">        return userDetails[account]; </w:t>
      </w:r>
    </w:p>
    <w:p>
      <w:pPr>
        <w:pStyle w:val="4"/>
        <w:ind w:left="281"/>
      </w:pPr>
      <w:r>
        <w:rPr>
          <w:color w:val="F4F4F4"/>
        </w:rPr>
        <w:t xml:space="preserve">    } </w:t>
      </w:r>
    </w:p>
    <w:p>
      <w:pPr>
        <w:pStyle w:val="4"/>
        <w:spacing w:before="5"/>
        <w:ind w:left="0"/>
        <w:rPr>
          <w:sz w:val="20"/>
        </w:rPr>
      </w:pPr>
    </w:p>
    <w:p>
      <w:pPr>
        <w:pStyle w:val="4"/>
        <w:spacing w:before="0"/>
        <w:ind w:left="281"/>
      </w:pPr>
      <w:r>
        <w:rPr>
          <w:color w:val="F4F4F4"/>
        </w:rPr>
        <w:t xml:space="preserve">    function workBalanceOf(address account)public view returns(uint){ </w:t>
      </w:r>
    </w:p>
    <w:p>
      <w:pPr>
        <w:pStyle w:val="4"/>
        <w:ind w:left="281"/>
      </w:pPr>
      <w:r>
        <w:rPr>
          <w:color w:val="F4F4F4"/>
        </w:rPr>
        <w:t xml:space="preserve">        bool pass=passed[account]; </w:t>
      </w:r>
    </w:p>
    <w:p>
      <w:pPr>
        <w:pStyle w:val="4"/>
        <w:spacing w:before="40"/>
        <w:ind w:left="281"/>
      </w:pPr>
      <w:r>
        <w:rPr>
          <w:color w:val="F4F4F4"/>
        </w:rPr>
        <w:t xml:space="preserve">        if(pass){ </w:t>
      </w:r>
    </w:p>
    <w:p>
      <w:pPr>
        <w:pStyle w:val="4"/>
        <w:ind w:left="281"/>
      </w:pPr>
      <w:r>
        <w:rPr>
          <w:color w:val="F4F4F4"/>
        </w:rPr>
        <w:t xml:space="preserve">            return workbalance[account]; </w:t>
      </w:r>
    </w:p>
    <w:p>
      <w:pPr>
        <w:pStyle w:val="4"/>
        <w:ind w:left="281"/>
      </w:pPr>
      <w:r>
        <w:rPr>
          <w:color w:val="F4F4F4"/>
        </w:rPr>
        <w:t xml:space="preserve">        }else{ </w:t>
      </w:r>
    </w:p>
    <w:p>
      <w:pPr>
        <w:pStyle w:val="4"/>
        <w:ind w:left="281"/>
      </w:pPr>
      <w:r>
        <w:rPr>
          <w:color w:val="F4F4F4"/>
        </w:rPr>
        <w:t xml:space="preserve">            return 0; </w:t>
      </w:r>
    </w:p>
    <w:p>
      <w:pPr>
        <w:pStyle w:val="4"/>
        <w:ind w:left="281"/>
      </w:pPr>
      <w:r>
        <w:rPr>
          <w:color w:val="F4F4F4"/>
        </w:rPr>
        <w:t xml:space="preserve">        } </w:t>
      </w:r>
    </w:p>
    <w:p>
      <w:pPr>
        <w:pStyle w:val="4"/>
        <w:ind w:left="281"/>
      </w:pPr>
      <w:r>
        <w:rPr>
          <w:color w:val="F4F4F4"/>
        </w:rPr>
        <w:t xml:space="preserve">    } </w:t>
      </w:r>
    </w:p>
    <w:p>
      <w:pPr>
        <w:pStyle w:val="4"/>
        <w:spacing w:before="4"/>
        <w:ind w:left="0"/>
        <w:rPr>
          <w:sz w:val="20"/>
        </w:rPr>
      </w:pPr>
    </w:p>
    <w:p>
      <w:pPr>
        <w:pStyle w:val="4"/>
        <w:spacing w:before="0"/>
        <w:ind w:left="281"/>
      </w:pPr>
      <w:r>
        <w:rPr>
          <w:color w:val="F4F4F4"/>
        </w:rPr>
        <w:t xml:space="preserve">    function Zt()public view returns(address){ </w:t>
      </w:r>
    </w:p>
    <w:p>
      <w:pPr>
        <w:pStyle w:val="4"/>
        <w:ind w:left="281"/>
      </w:pPr>
      <w:r>
        <w:rPr>
          <w:color w:val="F4F4F4"/>
        </w:rPr>
        <w:t xml:space="preserve">        return address(token); </w:t>
      </w:r>
    </w:p>
    <w:p>
      <w:pPr>
        <w:pStyle w:val="4"/>
        <w:ind w:left="281"/>
      </w:pPr>
      <w:r>
        <w:rPr>
          <w:color w:val="F4F4F4"/>
        </w:rPr>
        <w:t xml:space="preserve">    } </w:t>
      </w:r>
    </w:p>
    <w:p>
      <w:pPr>
        <w:pStyle w:val="4"/>
        <w:spacing w:before="5"/>
        <w:ind w:left="0"/>
        <w:rPr>
          <w:sz w:val="20"/>
        </w:rPr>
      </w:pPr>
    </w:p>
    <w:p>
      <w:pPr>
        <w:pStyle w:val="4"/>
        <w:spacing w:before="0"/>
        <w:ind w:left="281"/>
      </w:pPr>
      <w:r>
        <w:rPr>
          <w:color w:val="F4F4F4"/>
        </w:rPr>
        <w:t xml:space="preserve">    function stake(uint amount,uint blocknumber)external{ </w:t>
      </w:r>
    </w:p>
    <w:p>
      <w:pPr>
        <w:pStyle w:val="4"/>
        <w:ind w:left="281"/>
      </w:pPr>
      <w:r>
        <w:rPr>
          <w:color w:val="F4F4F4"/>
        </w:rPr>
        <w:t xml:space="preserve">        require(blocknumber&gt;=1,"At least 1 block"); </w:t>
      </w:r>
    </w:p>
    <w:p>
      <w:pPr>
        <w:pStyle w:val="4"/>
        <w:spacing w:before="4"/>
        <w:ind w:left="0"/>
        <w:rPr>
          <w:sz w:val="20"/>
        </w:rPr>
      </w:pPr>
    </w:p>
    <w:p>
      <w:pPr>
        <w:pStyle w:val="4"/>
        <w:spacing w:before="0"/>
        <w:ind w:left="281"/>
      </w:pPr>
      <w:r>
        <w:rPr>
          <w:color w:val="F4F4F4"/>
        </w:rPr>
        <w:t xml:space="preserve">        userInfo storage user = userDetails[msg.sender]; </w:t>
      </w:r>
    </w:p>
    <w:p>
      <w:pPr>
        <w:pStyle w:val="4"/>
        <w:spacing w:before="5"/>
        <w:ind w:left="0"/>
        <w:rPr>
          <w:sz w:val="20"/>
        </w:rPr>
      </w:pPr>
    </w:p>
    <w:p>
      <w:pPr>
        <w:pStyle w:val="4"/>
        <w:spacing w:before="0"/>
        <w:ind w:left="281"/>
      </w:pPr>
      <w:r>
        <w:rPr>
          <w:color w:val="F4F4F4"/>
        </w:rPr>
        <w:t xml:space="preserve">        user.startTime = block.number; </w:t>
      </w:r>
    </w:p>
    <w:p>
      <w:pPr>
        <w:pStyle w:val="4"/>
        <w:ind w:left="281"/>
      </w:pPr>
      <w:r>
        <w:rPr>
          <w:color w:val="F4F4F4"/>
        </w:rPr>
        <w:t xml:space="preserve">        user.duration = blocknumber; </w:t>
      </w:r>
    </w:p>
    <w:p>
      <w:pPr>
        <w:pStyle w:val="4"/>
        <w:ind w:left="281"/>
      </w:pPr>
      <w:r>
        <w:rPr>
          <w:color w:val="F4F4F4"/>
        </w:rPr>
        <w:t xml:space="preserve">        user.amount += amount; </w:t>
      </w:r>
    </w:p>
    <w:p>
      <w:pPr>
        <w:pStyle w:val="4"/>
        <w:spacing w:before="4"/>
        <w:ind w:left="0"/>
        <w:rPr>
          <w:sz w:val="20"/>
        </w:rPr>
      </w:pPr>
    </w:p>
    <w:p>
      <w:pPr>
        <w:pStyle w:val="4"/>
        <w:spacing w:before="0"/>
        <w:ind w:left="281"/>
      </w:pPr>
      <w:r>
        <w:rPr>
          <w:color w:val="F4F4F4"/>
        </w:rPr>
        <w:t xml:space="preserve">        token.transferFrom(msg.sender,address(this),amount*10**18); </w:t>
      </w:r>
    </w:p>
    <w:p>
      <w:pPr>
        <w:pStyle w:val="4"/>
        <w:ind w:left="281"/>
      </w:pPr>
      <w:r>
        <w:rPr>
          <w:color w:val="F4F4F4"/>
        </w:rPr>
        <w:t xml:space="preserve">        workbalance[msg.sender] += blocknumber; </w:t>
      </w:r>
    </w:p>
    <w:p>
      <w:pPr>
        <w:pStyle w:val="4"/>
        <w:spacing w:before="5"/>
        <w:ind w:left="0"/>
        <w:rPr>
          <w:sz w:val="20"/>
        </w:rPr>
      </w:pPr>
    </w:p>
    <w:p>
      <w:pPr>
        <w:pStyle w:val="4"/>
        <w:spacing w:before="0"/>
        <w:ind w:left="281"/>
      </w:pPr>
      <w:r>
        <w:rPr>
          <w:color w:val="F4F4F4"/>
        </w:rPr>
        <w:t xml:space="preserve">    } </w:t>
      </w:r>
    </w:p>
    <w:p>
      <w:pPr>
        <w:pStyle w:val="4"/>
        <w:spacing w:before="5"/>
        <w:ind w:left="0"/>
        <w:rPr>
          <w:sz w:val="20"/>
        </w:rPr>
      </w:pPr>
    </w:p>
    <w:p>
      <w:pPr>
        <w:pStyle w:val="4"/>
        <w:spacing w:before="0"/>
        <w:ind w:left="281"/>
      </w:pPr>
      <w:r>
        <w:rPr>
          <w:color w:val="F4F4F4"/>
        </w:rPr>
        <w:t xml:space="preserve">    function unstake()external{ </w:t>
      </w:r>
    </w:p>
    <w:p>
      <w:pPr>
        <w:pStyle w:val="4"/>
        <w:ind w:left="281"/>
      </w:pPr>
      <w:r>
        <w:rPr>
          <w:color w:val="F4F4F4"/>
        </w:rPr>
        <w:t xml:space="preserve">        userInfo storage user = userDetails[msg.sender]; </w:t>
      </w:r>
    </w:p>
    <w:p>
      <w:pPr>
        <w:pStyle w:val="4"/>
        <w:spacing w:before="40"/>
        <w:ind w:left="281"/>
      </w:pPr>
      <w:r>
        <w:rPr>
          <w:color w:val="F4F4F4"/>
        </w:rPr>
        <w:t xml:space="preserve">        require(block.number&gt;=user.startTime+user.duration,"you are in a hurry "); </w:t>
      </w:r>
    </w:p>
    <w:p>
      <w:pPr>
        <w:pStyle w:val="4"/>
        <w:ind w:left="281"/>
      </w:pPr>
      <w:r>
        <w:rPr>
          <w:color w:val="F4F4F4"/>
          <w:spacing w:val="-3"/>
        </w:rPr>
        <w:t xml:space="preserve">        passed[msg.sender] =</w:t>
      </w:r>
      <w:r>
        <w:rPr>
          <w:color w:val="F4F4F4"/>
          <w:spacing w:val="1"/>
        </w:rPr>
        <w:t xml:space="preserve"> </w:t>
      </w:r>
      <w:r>
        <w:rPr>
          <w:color w:val="F4F4F4"/>
          <w:spacing w:val="-4"/>
        </w:rPr>
        <w:t>true;</w:t>
      </w:r>
      <w:r>
        <w:rPr>
          <w:color w:val="F4F4F4"/>
        </w:rPr>
        <w:t xml:space="preserve"> </w:t>
      </w:r>
    </w:p>
    <w:p>
      <w:pPr>
        <w:pStyle w:val="4"/>
        <w:ind w:left="281"/>
      </w:pPr>
      <w:r>
        <w:rPr>
          <w:color w:val="F4F4F4"/>
          <w:spacing w:val="-3"/>
        </w:rPr>
        <w:t xml:space="preserve">        uint amount =</w:t>
      </w:r>
      <w:r>
        <w:rPr>
          <w:color w:val="F4F4F4"/>
          <w:spacing w:val="8"/>
        </w:rPr>
        <w:t xml:space="preserve"> </w:t>
      </w:r>
      <w:r>
        <w:rPr>
          <w:color w:val="F4F4F4"/>
          <w:spacing w:val="-4"/>
        </w:rPr>
        <w:t>user.amount;</w:t>
      </w:r>
      <w:r>
        <w:rPr>
          <w:color w:val="F4F4F4"/>
        </w:rPr>
        <w:t xml:space="preserve"> </w:t>
      </w:r>
    </w:p>
    <w:p>
      <w:pPr>
        <w:pStyle w:val="4"/>
        <w:ind w:left="281"/>
      </w:pPr>
      <w:r>
        <w:rPr>
          <w:color w:val="F4F4F4"/>
        </w:rPr>
        <w:t xml:space="preserve">        user.amount = 0; </w:t>
      </w:r>
    </w:p>
    <w:p>
      <w:pPr>
        <w:pStyle w:val="4"/>
        <w:ind w:left="281"/>
      </w:pPr>
      <w:r>
        <w:rPr>
          <w:color w:val="F4F4F4"/>
        </w:rPr>
        <w:t xml:space="preserve">        token.transfer(msg.sender,amount*10**18); </w:t>
      </w:r>
    </w:p>
    <w:p>
      <w:pPr>
        <w:pStyle w:val="4"/>
        <w:ind w:left="281"/>
      </w:pPr>
      <w:r>
        <w:rPr>
          <w:color w:val="F4F4F4"/>
        </w:rPr>
        <w:t xml:space="preserve">    } </w:t>
      </w:r>
    </w:p>
    <w:p>
      <w:pPr>
        <w:spacing w:after="0"/>
        <w:sectPr>
          <w:pgSz w:w="12240" w:h="15840"/>
          <w:pgMar w:top="460" w:right="420" w:bottom="280" w:left="1360" w:header="720" w:footer="720" w:gutter="0"/>
          <w:cols w:space="720" w:num="1"/>
        </w:sectPr>
      </w:pPr>
    </w:p>
    <w:p>
      <w:pPr>
        <w:pStyle w:val="4"/>
        <w:spacing w:before="0"/>
        <w:ind w:left="100"/>
        <w:rPr>
          <w:sz w:val="20"/>
        </w:rPr>
      </w:pPr>
      <w:r>
        <w:rPr>
          <w:sz w:val="20"/>
        </w:rPr>
        <mc:AlternateContent>
          <mc:Choice Requires="wps">
            <w:drawing>
              <wp:inline distT="0" distB="0" distL="114300" distR="114300">
                <wp:extent cx="5917565" cy="3610610"/>
                <wp:effectExtent l="0" t="0" r="10795" b="1270"/>
                <wp:docPr id="15" name="文本框 15"/>
                <wp:cNvGraphicFramePr/>
                <a:graphic xmlns:a="http://schemas.openxmlformats.org/drawingml/2006/main">
                  <a:graphicData uri="http://schemas.microsoft.com/office/word/2010/wordprocessingShape">
                    <wps:wsp>
                      <wps:cNvSpPr txBox="1"/>
                      <wps:spPr>
                        <a:xfrm>
                          <a:off x="0" y="0"/>
                          <a:ext cx="5917565" cy="3610610"/>
                        </a:xfrm>
                        <a:prstGeom prst="rect">
                          <a:avLst/>
                        </a:prstGeom>
                        <a:solidFill>
                          <a:srgbClr val="1E1E1E"/>
                        </a:solidFill>
                        <a:ln>
                          <a:noFill/>
                        </a:ln>
                        <a:effectLst/>
                      </wps:spPr>
                      <wps:txbx>
                        <w:txbxContent>
                          <w:p>
                            <w:pPr>
                              <w:pStyle w:val="4"/>
                              <w:spacing w:before="20"/>
                            </w:pPr>
                            <w:r>
                              <w:rPr>
                                <w:color w:val="F4F4F4"/>
                              </w:rPr>
                              <w:t xml:space="preserve">    function swap(address from,address to,uint amount)external{ </w:t>
                            </w:r>
                          </w:p>
                          <w:p>
                            <w:pPr>
                              <w:pStyle w:val="4"/>
                            </w:pPr>
                            <w:r>
                              <w:rPr>
                                <w:color w:val="F4F4F4"/>
                              </w:rPr>
                              <w:t xml:space="preserve">        require(from==address(this)&amp;&amp;to==address(token)); </w:t>
                            </w:r>
                          </w:p>
                          <w:p>
                            <w:pPr>
                              <w:pStyle w:val="4"/>
                              <w:spacing w:before="40"/>
                            </w:pPr>
                            <w:r>
                              <w:rPr>
                                <w:color w:val="F4F4F4"/>
                              </w:rPr>
                              <w:t xml:space="preserve">        uint balance = workBalanceOf(msg.sender); </w:t>
                            </w:r>
                          </w:p>
                          <w:p>
                            <w:pPr>
                              <w:pStyle w:val="4"/>
                            </w:pPr>
                            <w:r>
                              <w:rPr>
                                <w:color w:val="F4F4F4"/>
                                <w:spacing w:val="-3"/>
                              </w:rPr>
                              <w:t xml:space="preserve">        </w:t>
                            </w:r>
                            <w:r>
                              <w:rPr>
                                <w:color w:val="F4F4F4"/>
                                <w:spacing w:val="-4"/>
                              </w:rPr>
                              <w:t>require(balance&gt;=amount,"exceed");</w:t>
                            </w:r>
                            <w:r>
                              <w:rPr>
                                <w:color w:val="F4F4F4"/>
                              </w:rPr>
                              <w:t xml:space="preserve"> </w:t>
                            </w:r>
                          </w:p>
                          <w:p>
                            <w:pPr>
                              <w:pStyle w:val="4"/>
                            </w:pPr>
                            <w:r>
                              <w:rPr>
                                <w:color w:val="F4F4F4"/>
                                <w:spacing w:val="-3"/>
                              </w:rPr>
                              <w:t xml:space="preserve">        workbalance[msg.sender] -=</w:t>
                            </w:r>
                            <w:r>
                              <w:rPr>
                                <w:color w:val="F4F4F4"/>
                                <w:spacing w:val="3"/>
                              </w:rPr>
                              <w:t xml:space="preserve"> </w:t>
                            </w:r>
                            <w:r>
                              <w:rPr>
                                <w:color w:val="F4F4F4"/>
                                <w:spacing w:val="-4"/>
                              </w:rPr>
                              <w:t>amount;</w:t>
                            </w:r>
                            <w:r>
                              <w:rPr>
                                <w:color w:val="F4F4F4"/>
                              </w:rPr>
                              <w:t xml:space="preserve"> </w:t>
                            </w:r>
                          </w:p>
                          <w:p>
                            <w:pPr>
                              <w:pStyle w:val="4"/>
                            </w:pPr>
                            <w:r>
                              <w:rPr>
                                <w:color w:val="F4F4F4"/>
                              </w:rPr>
                              <w:t xml:space="preserve">        token.transfer(msg.sender,amount*10**18); </w:t>
                            </w:r>
                          </w:p>
                          <w:p>
                            <w:pPr>
                              <w:pStyle w:val="4"/>
                            </w:pPr>
                            <w:r>
                              <w:rPr>
                                <w:color w:val="F4F4F4"/>
                              </w:rPr>
                              <w:t xml:space="preserve">    } </w:t>
                            </w:r>
                          </w:p>
                          <w:p>
                            <w:pPr>
                              <w:pStyle w:val="4"/>
                            </w:pPr>
                            <w:r>
                              <w:rPr>
                                <w:color w:val="F4F4F4"/>
                              </w:rPr>
                              <w:t xml:space="preserve">} </w:t>
                            </w:r>
                          </w:p>
                          <w:p>
                            <w:pPr>
                              <w:pStyle w:val="4"/>
                              <w:spacing w:before="4"/>
                              <w:ind w:left="0"/>
                              <w:rPr>
                                <w:sz w:val="20"/>
                              </w:rPr>
                            </w:pPr>
                          </w:p>
                          <w:p>
                            <w:pPr>
                              <w:pStyle w:val="4"/>
                              <w:spacing w:before="0"/>
                            </w:pPr>
                            <w:r>
                              <w:rPr>
                                <w:color w:val="F4F4F4"/>
                              </w:rPr>
                              <w:t xml:space="preserve">contract setup{ </w:t>
                            </w:r>
                          </w:p>
                          <w:p>
                            <w:pPr>
                              <w:pStyle w:val="4"/>
                            </w:pPr>
                            <w:r>
                              <w:rPr>
                                <w:color w:val="F4F4F4"/>
                              </w:rPr>
                              <w:t xml:space="preserve">    ZTstakepool public stakePool; </w:t>
                            </w:r>
                          </w:p>
                          <w:p>
                            <w:pPr>
                              <w:pStyle w:val="4"/>
                            </w:pPr>
                            <w:r>
                              <w:rPr>
                                <w:color w:val="F4F4F4"/>
                              </w:rPr>
                              <w:t xml:space="preserve">    ZT public erc20; </w:t>
                            </w:r>
                          </w:p>
                          <w:p>
                            <w:pPr>
                              <w:pStyle w:val="4"/>
                            </w:pPr>
                            <w:r>
                              <w:rPr>
                                <w:color w:val="F4F4F4"/>
                              </w:rPr>
                              <w:t xml:space="preserve">    bool solve; </w:t>
                            </w:r>
                          </w:p>
                          <w:p>
                            <w:pPr>
                              <w:pStyle w:val="4"/>
                            </w:pPr>
                            <w:r>
                              <w:rPr>
                                <w:color w:val="F4F4F4"/>
                              </w:rPr>
                              <w:t xml:space="preserve">    constructor()public{ </w:t>
                            </w:r>
                          </w:p>
                          <w:p>
                            <w:pPr>
                              <w:pStyle w:val="4"/>
                              <w:spacing w:before="40"/>
                            </w:pPr>
                            <w:r>
                              <w:rPr>
                                <w:color w:val="F4F4F4"/>
                              </w:rPr>
                              <w:t xml:space="preserve">        stakePool =new ZTstakepool(); </w:t>
                            </w:r>
                          </w:p>
                          <w:p>
                            <w:pPr>
                              <w:pStyle w:val="4"/>
                            </w:pPr>
                            <w:r>
                              <w:rPr>
                                <w:color w:val="F4F4F4"/>
                              </w:rPr>
                              <w:t xml:space="preserve">        erc20 = ZT(payable(stakePool.Zt())); </w:t>
                            </w:r>
                          </w:p>
                          <w:p>
                            <w:pPr>
                              <w:pStyle w:val="4"/>
                            </w:pPr>
                            <w:r>
                              <w:rPr>
                                <w:color w:val="F4F4F4"/>
                              </w:rPr>
                              <w:t xml:space="preserve">    } </w:t>
                            </w:r>
                          </w:p>
                          <w:p>
                            <w:pPr>
                              <w:pStyle w:val="4"/>
                            </w:pPr>
                            <w:r>
                              <w:rPr>
                                <w:color w:val="F4F4F4"/>
                              </w:rPr>
                              <w:t xml:space="preserve">    function isSolved()public view returns(bool){ </w:t>
                            </w:r>
                          </w:p>
                          <w:p>
                            <w:pPr>
                              <w:pStyle w:val="4"/>
                            </w:pPr>
                            <w:r>
                              <w:rPr>
                                <w:color w:val="F4F4F4"/>
                              </w:rPr>
                              <w:t xml:space="preserve">        return solve; </w:t>
                            </w:r>
                          </w:p>
                          <w:p>
                            <w:pPr>
                              <w:pStyle w:val="4"/>
                            </w:pPr>
                            <w:r>
                              <w:rPr>
                                <w:color w:val="F4F4F4"/>
                              </w:rPr>
                              <w:t xml:space="preserve">    } </w:t>
                            </w:r>
                          </w:p>
                          <w:p>
                            <w:pPr>
                              <w:pStyle w:val="4"/>
                              <w:spacing w:before="40"/>
                            </w:pPr>
                            <w:r>
                              <w:rPr>
                                <w:color w:val="F4F4F4"/>
                              </w:rPr>
                              <w:t xml:space="preserve">    function complete()public{ </w:t>
                            </w:r>
                          </w:p>
                          <w:p>
                            <w:pPr>
                              <w:pStyle w:val="4"/>
                            </w:pPr>
                            <w:r>
                              <w:rPr>
                                <w:color w:val="F4F4F4"/>
                              </w:rPr>
                              <w:t xml:space="preserve">        require(erc20.balanceOf(msg.sender)&gt;=500000*10**18); </w:t>
                            </w:r>
                          </w:p>
                          <w:p>
                            <w:pPr>
                              <w:pStyle w:val="4"/>
                            </w:pPr>
                            <w:r>
                              <w:rPr>
                                <w:color w:val="F4F4F4"/>
                              </w:rPr>
                              <w:t xml:space="preserve">        solve = true; </w:t>
                            </w:r>
                          </w:p>
                          <w:p>
                            <w:pPr>
                              <w:pStyle w:val="4"/>
                            </w:pPr>
                            <w:r>
                              <w:rPr>
                                <w:color w:val="F4F4F4"/>
                              </w:rPr>
                              <w:t xml:space="preserve">    } </w:t>
                            </w:r>
                          </w:p>
                          <w:p>
                            <w:pPr>
                              <w:pStyle w:val="4"/>
                            </w:pPr>
                            <w:r>
                              <w:rPr>
                                <w:color w:val="F4F4F4"/>
                              </w:rPr>
                              <w:t xml:space="preserve">}  </w:t>
                            </w:r>
                          </w:p>
                        </w:txbxContent>
                      </wps:txbx>
                      <wps:bodyPr lIns="0" tIns="0" rIns="0" bIns="0" upright="1"/>
                    </wps:wsp>
                  </a:graphicData>
                </a:graphic>
              </wp:inline>
            </w:drawing>
          </mc:Choice>
          <mc:Fallback>
            <w:pict>
              <v:shape id="_x0000_s1026" o:spid="_x0000_s1026" o:spt="202" type="#_x0000_t202" style="height:284.3pt;width:465.95pt;" fillcolor="#1E1E1E" filled="t" stroked="f" coordsize="21600,21600" o:gfxdata="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0Nk6l1QAAAAUBAAAPAAAAAAAAAAEAIAAAACIA&#10;AABkcnMvZG93bnJldi54bWxQSwECFAAUAAAACACHTuJAOai1ndMBAACsAwAADgAAAAAAAAABACAA&#10;AAAkAQAAZHJzL2Uyb0RvYy54bWxQSwUGAAAAAAYABgBZAQAAaQUAAAAA&#10;">
                <v:path/>
                <v:fill on="t" focussize="0,0"/>
                <v:stroke on="f" joinstyle="miter"/>
                <v:imagedata o:title=""/>
                <o:lock v:ext="edit"/>
                <v:textbox inset="0mm,0mm,0mm,0mm">
                  <w:txbxContent>
                    <w:p>
                      <w:pPr>
                        <w:pStyle w:val="4"/>
                        <w:spacing w:before="20"/>
                      </w:pPr>
                      <w:r>
                        <w:rPr>
                          <w:color w:val="F4F4F4"/>
                        </w:rPr>
                        <w:t xml:space="preserve">    function swap(address from,address to,uint amount)external{ </w:t>
                      </w:r>
                    </w:p>
                    <w:p>
                      <w:pPr>
                        <w:pStyle w:val="4"/>
                      </w:pPr>
                      <w:r>
                        <w:rPr>
                          <w:color w:val="F4F4F4"/>
                        </w:rPr>
                        <w:t xml:space="preserve">        require(from==address(this)&amp;&amp;to==address(token)); </w:t>
                      </w:r>
                    </w:p>
                    <w:p>
                      <w:pPr>
                        <w:pStyle w:val="4"/>
                        <w:spacing w:before="40"/>
                      </w:pPr>
                      <w:r>
                        <w:rPr>
                          <w:color w:val="F4F4F4"/>
                        </w:rPr>
                        <w:t xml:space="preserve">        uint balance = workBalanceOf(msg.sender); </w:t>
                      </w:r>
                    </w:p>
                    <w:p>
                      <w:pPr>
                        <w:pStyle w:val="4"/>
                      </w:pPr>
                      <w:r>
                        <w:rPr>
                          <w:color w:val="F4F4F4"/>
                          <w:spacing w:val="-3"/>
                        </w:rPr>
                        <w:t xml:space="preserve">        </w:t>
                      </w:r>
                      <w:r>
                        <w:rPr>
                          <w:color w:val="F4F4F4"/>
                          <w:spacing w:val="-4"/>
                        </w:rPr>
                        <w:t>require(balance&gt;=amount,"exceed");</w:t>
                      </w:r>
                      <w:r>
                        <w:rPr>
                          <w:color w:val="F4F4F4"/>
                        </w:rPr>
                        <w:t xml:space="preserve"> </w:t>
                      </w:r>
                    </w:p>
                    <w:p>
                      <w:pPr>
                        <w:pStyle w:val="4"/>
                      </w:pPr>
                      <w:r>
                        <w:rPr>
                          <w:color w:val="F4F4F4"/>
                          <w:spacing w:val="-3"/>
                        </w:rPr>
                        <w:t xml:space="preserve">        workbalance[msg.sender] -=</w:t>
                      </w:r>
                      <w:r>
                        <w:rPr>
                          <w:color w:val="F4F4F4"/>
                          <w:spacing w:val="3"/>
                        </w:rPr>
                        <w:t xml:space="preserve"> </w:t>
                      </w:r>
                      <w:r>
                        <w:rPr>
                          <w:color w:val="F4F4F4"/>
                          <w:spacing w:val="-4"/>
                        </w:rPr>
                        <w:t>amount;</w:t>
                      </w:r>
                      <w:r>
                        <w:rPr>
                          <w:color w:val="F4F4F4"/>
                        </w:rPr>
                        <w:t xml:space="preserve"> </w:t>
                      </w:r>
                    </w:p>
                    <w:p>
                      <w:pPr>
                        <w:pStyle w:val="4"/>
                      </w:pPr>
                      <w:r>
                        <w:rPr>
                          <w:color w:val="F4F4F4"/>
                        </w:rPr>
                        <w:t xml:space="preserve">        token.transfer(msg.sender,amount*10**18); </w:t>
                      </w:r>
                    </w:p>
                    <w:p>
                      <w:pPr>
                        <w:pStyle w:val="4"/>
                      </w:pPr>
                      <w:r>
                        <w:rPr>
                          <w:color w:val="F4F4F4"/>
                        </w:rPr>
                        <w:t xml:space="preserve">    } </w:t>
                      </w:r>
                    </w:p>
                    <w:p>
                      <w:pPr>
                        <w:pStyle w:val="4"/>
                      </w:pPr>
                      <w:r>
                        <w:rPr>
                          <w:color w:val="F4F4F4"/>
                        </w:rPr>
                        <w:t xml:space="preserve">} </w:t>
                      </w:r>
                    </w:p>
                    <w:p>
                      <w:pPr>
                        <w:pStyle w:val="4"/>
                        <w:spacing w:before="4"/>
                        <w:ind w:left="0"/>
                        <w:rPr>
                          <w:sz w:val="20"/>
                        </w:rPr>
                      </w:pPr>
                    </w:p>
                    <w:p>
                      <w:pPr>
                        <w:pStyle w:val="4"/>
                        <w:spacing w:before="0"/>
                      </w:pPr>
                      <w:r>
                        <w:rPr>
                          <w:color w:val="F4F4F4"/>
                        </w:rPr>
                        <w:t xml:space="preserve">contract setup{ </w:t>
                      </w:r>
                    </w:p>
                    <w:p>
                      <w:pPr>
                        <w:pStyle w:val="4"/>
                      </w:pPr>
                      <w:r>
                        <w:rPr>
                          <w:color w:val="F4F4F4"/>
                        </w:rPr>
                        <w:t xml:space="preserve">    ZTstakepool public stakePool; </w:t>
                      </w:r>
                    </w:p>
                    <w:p>
                      <w:pPr>
                        <w:pStyle w:val="4"/>
                      </w:pPr>
                      <w:r>
                        <w:rPr>
                          <w:color w:val="F4F4F4"/>
                        </w:rPr>
                        <w:t xml:space="preserve">    ZT public erc20; </w:t>
                      </w:r>
                    </w:p>
                    <w:p>
                      <w:pPr>
                        <w:pStyle w:val="4"/>
                      </w:pPr>
                      <w:r>
                        <w:rPr>
                          <w:color w:val="F4F4F4"/>
                        </w:rPr>
                        <w:t xml:space="preserve">    bool solve; </w:t>
                      </w:r>
                    </w:p>
                    <w:p>
                      <w:pPr>
                        <w:pStyle w:val="4"/>
                      </w:pPr>
                      <w:r>
                        <w:rPr>
                          <w:color w:val="F4F4F4"/>
                        </w:rPr>
                        <w:t xml:space="preserve">    constructor()public{ </w:t>
                      </w:r>
                    </w:p>
                    <w:p>
                      <w:pPr>
                        <w:pStyle w:val="4"/>
                        <w:spacing w:before="40"/>
                      </w:pPr>
                      <w:r>
                        <w:rPr>
                          <w:color w:val="F4F4F4"/>
                        </w:rPr>
                        <w:t xml:space="preserve">        stakePool =new ZTstakepool(); </w:t>
                      </w:r>
                    </w:p>
                    <w:p>
                      <w:pPr>
                        <w:pStyle w:val="4"/>
                      </w:pPr>
                      <w:r>
                        <w:rPr>
                          <w:color w:val="F4F4F4"/>
                        </w:rPr>
                        <w:t xml:space="preserve">        erc20 = ZT(payable(stakePool.Zt())); </w:t>
                      </w:r>
                    </w:p>
                    <w:p>
                      <w:pPr>
                        <w:pStyle w:val="4"/>
                      </w:pPr>
                      <w:r>
                        <w:rPr>
                          <w:color w:val="F4F4F4"/>
                        </w:rPr>
                        <w:t xml:space="preserve">    } </w:t>
                      </w:r>
                    </w:p>
                    <w:p>
                      <w:pPr>
                        <w:pStyle w:val="4"/>
                      </w:pPr>
                      <w:r>
                        <w:rPr>
                          <w:color w:val="F4F4F4"/>
                        </w:rPr>
                        <w:t xml:space="preserve">    function isSolved()public view returns(bool){ </w:t>
                      </w:r>
                    </w:p>
                    <w:p>
                      <w:pPr>
                        <w:pStyle w:val="4"/>
                      </w:pPr>
                      <w:r>
                        <w:rPr>
                          <w:color w:val="F4F4F4"/>
                        </w:rPr>
                        <w:t xml:space="preserve">        return solve; </w:t>
                      </w:r>
                    </w:p>
                    <w:p>
                      <w:pPr>
                        <w:pStyle w:val="4"/>
                      </w:pPr>
                      <w:r>
                        <w:rPr>
                          <w:color w:val="F4F4F4"/>
                        </w:rPr>
                        <w:t xml:space="preserve">    } </w:t>
                      </w:r>
                    </w:p>
                    <w:p>
                      <w:pPr>
                        <w:pStyle w:val="4"/>
                        <w:spacing w:before="40"/>
                      </w:pPr>
                      <w:r>
                        <w:rPr>
                          <w:color w:val="F4F4F4"/>
                        </w:rPr>
                        <w:t xml:space="preserve">    function complete()public{ </w:t>
                      </w:r>
                    </w:p>
                    <w:p>
                      <w:pPr>
                        <w:pStyle w:val="4"/>
                      </w:pPr>
                      <w:r>
                        <w:rPr>
                          <w:color w:val="F4F4F4"/>
                        </w:rPr>
                        <w:t xml:space="preserve">        require(erc20.balanceOf(msg.sender)&gt;=500000*10**18); </w:t>
                      </w:r>
                    </w:p>
                    <w:p>
                      <w:pPr>
                        <w:pStyle w:val="4"/>
                      </w:pPr>
                      <w:r>
                        <w:rPr>
                          <w:color w:val="F4F4F4"/>
                        </w:rPr>
                        <w:t xml:space="preserve">        solve = true; </w:t>
                      </w:r>
                    </w:p>
                    <w:p>
                      <w:pPr>
                        <w:pStyle w:val="4"/>
                      </w:pPr>
                      <w:r>
                        <w:rPr>
                          <w:color w:val="F4F4F4"/>
                        </w:rPr>
                        <w:t xml:space="preserve">    } </w:t>
                      </w:r>
                    </w:p>
                    <w:p>
                      <w:pPr>
                        <w:pStyle w:val="4"/>
                      </w:pPr>
                      <w:r>
                        <w:rPr>
                          <w:color w:val="F4F4F4"/>
                        </w:rPr>
                        <w:t xml:space="preserve">}  </w:t>
                      </w:r>
                    </w:p>
                  </w:txbxContent>
                </v:textbox>
                <w10:wrap type="none"/>
                <w10:anchorlock/>
              </v:shape>
            </w:pict>
          </mc:Fallback>
        </mc:AlternateContent>
      </w:r>
    </w:p>
    <w:p>
      <w:pPr>
        <w:pStyle w:val="4"/>
        <w:spacing w:before="8"/>
        <w:ind w:left="0"/>
        <w:rPr>
          <w:sz w:val="13"/>
        </w:rPr>
      </w:pPr>
    </w:p>
    <w:p>
      <w:pPr>
        <w:pStyle w:val="3"/>
        <w:numPr>
          <w:ilvl w:val="1"/>
          <w:numId w:val="31"/>
        </w:numPr>
        <w:tabs>
          <w:tab w:val="left" w:pos="592"/>
        </w:tabs>
        <w:spacing w:before="29" w:after="0" w:line="240" w:lineRule="auto"/>
        <w:ind w:left="591" w:right="0" w:hanging="492"/>
        <w:jc w:val="left"/>
      </w:pPr>
      <w:r>
        <w:rPr>
          <w:color w:val="333333"/>
        </w:rPr>
        <w:t>合约漏洞查找</w:t>
      </w:r>
    </w:p>
    <w:p>
      <w:pPr>
        <w:spacing w:before="242" w:line="204" w:lineRule="auto"/>
        <w:ind w:left="100" w:right="1125" w:firstLine="0"/>
        <w:jc w:val="left"/>
        <w:rPr>
          <w:rFonts w:hint="eastAsia" w:ascii="微软雅黑" w:eastAsia="微软雅黑"/>
          <w:b/>
          <w:sz w:val="14"/>
        </w:rPr>
      </w:pPr>
      <w:r>
        <w:rPr>
          <w:rFonts w:hint="eastAsia" w:ascii="微软雅黑" w:eastAsia="微软雅黑"/>
          <w:b/>
          <w:color w:val="333333"/>
          <w:sz w:val="14"/>
        </w:rPr>
        <w:t>在源码中我们可以看到，其它两个合约由合约setup生成，所以我们先部署setup合约，通过观察可以发现要想isSolved函数返回true，需要满足erc20.balanceOf(msg.sender)&gt;=500000*10**18，即产生溢出，因此攻击此合约只需要调用参数满足溢出条件即可，我们在上面的代码中可以看到，溢出可能发生在swap函数中。</w:t>
      </w:r>
    </w:p>
    <w:p>
      <w:pPr>
        <w:pStyle w:val="4"/>
        <w:spacing w:before="13"/>
        <w:ind w:left="0"/>
        <w:rPr>
          <w:rFonts w:ascii="微软雅黑"/>
          <w:b/>
          <w:sz w:val="12"/>
        </w:rPr>
      </w:pPr>
    </w:p>
    <w:p>
      <w:pPr>
        <w:pStyle w:val="7"/>
        <w:numPr>
          <w:ilvl w:val="1"/>
          <w:numId w:val="31"/>
        </w:numPr>
        <w:tabs>
          <w:tab w:val="left" w:pos="592"/>
        </w:tabs>
        <w:spacing w:before="0" w:after="0" w:line="240" w:lineRule="auto"/>
        <w:ind w:left="591" w:right="0" w:hanging="492"/>
        <w:jc w:val="left"/>
        <w:rPr>
          <w:b/>
          <w:sz w:val="27"/>
        </w:rPr>
      </w:pPr>
      <w:r>
        <w:rPr>
          <w:b/>
          <w:color w:val="333333"/>
          <w:sz w:val="27"/>
        </w:rPr>
        <w:t>开始攻击</w:t>
      </w:r>
    </w:p>
    <w:p>
      <w:pPr>
        <w:pStyle w:val="4"/>
        <w:spacing w:before="3"/>
        <w:ind w:left="0"/>
        <w:rPr>
          <w:rFonts w:ascii="微软雅黑"/>
          <w:b/>
          <w:sz w:val="8"/>
        </w:rPr>
      </w:pPr>
    </w:p>
    <w:p>
      <w:pPr>
        <w:spacing w:before="64"/>
        <w:ind w:left="401" w:right="0" w:firstLine="0"/>
        <w:jc w:val="left"/>
        <w:rPr>
          <w:rFonts w:hint="eastAsia" w:ascii="微软雅黑" w:eastAsia="微软雅黑"/>
          <w:b/>
          <w:sz w:val="14"/>
        </w:rPr>
      </w:pPr>
      <w:r>
        <w:drawing>
          <wp:anchor distT="0" distB="0" distL="114300" distR="114300" simplePos="0" relativeHeight="251661312" behindDoc="0" locked="0" layoutInCell="1" allowOverlap="1">
            <wp:simplePos x="0" y="0"/>
            <wp:positionH relativeFrom="page">
              <wp:posOffset>927100</wp:posOffset>
            </wp:positionH>
            <wp:positionV relativeFrom="paragraph">
              <wp:posOffset>259080</wp:posOffset>
            </wp:positionV>
            <wp:extent cx="1997710" cy="2246630"/>
            <wp:effectExtent l="0" t="0" r="13970" b="889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jpeg"/>
                    <pic:cNvPicPr>
                      <a:picLocks noChangeAspect="1"/>
                    </pic:cNvPicPr>
                  </pic:nvPicPr>
                  <pic:blipFill>
                    <a:blip r:embed="rId4"/>
                    <a:stretch>
                      <a:fillRect/>
                    </a:stretch>
                  </pic:blipFill>
                  <pic:spPr>
                    <a:xfrm>
                      <a:off x="0" y="0"/>
                      <a:ext cx="1997710" cy="2246630"/>
                    </a:xfrm>
                    <a:prstGeom prst="rect">
                      <a:avLst/>
                    </a:prstGeom>
                    <a:noFill/>
                    <a:ln>
                      <a:noFill/>
                    </a:ln>
                  </pic:spPr>
                </pic:pic>
              </a:graphicData>
            </a:graphic>
          </wp:anchor>
        </w:drawing>
      </w:r>
      <w:r>
        <mc:AlternateContent>
          <mc:Choice Requires="wps">
            <w:drawing>
              <wp:anchor distT="0" distB="0" distL="114300" distR="114300" simplePos="0" relativeHeight="251671552" behindDoc="0" locked="0" layoutInCell="1" allowOverlap="1">
                <wp:simplePos x="0" y="0"/>
                <wp:positionH relativeFrom="page">
                  <wp:posOffset>1009650</wp:posOffset>
                </wp:positionH>
                <wp:positionV relativeFrom="paragraph">
                  <wp:posOffset>106680</wp:posOffset>
                </wp:positionV>
                <wp:extent cx="32385" cy="32385"/>
                <wp:effectExtent l="0" t="0" r="13335" b="13335"/>
                <wp:wrapNone/>
                <wp:docPr id="6" name="任意多边形 6"/>
                <wp:cNvGraphicFramePr/>
                <a:graphic xmlns:a="http://schemas.openxmlformats.org/drawingml/2006/main">
                  <a:graphicData uri="http://schemas.microsoft.com/office/word/2010/wordprocessingShape">
                    <wps:wsp>
                      <wps:cNvSpPr/>
                      <wps:spPr>
                        <a:xfrm>
                          <a:off x="0" y="0"/>
                          <a:ext cx="32385" cy="32385"/>
                        </a:xfrm>
                        <a:custGeom>
                          <a:avLst/>
                          <a:gdLst/>
                          <a:ahLst/>
                          <a:cxnLst/>
                          <a:pathLst>
                            <a:path w="51" h="51">
                              <a:moveTo>
                                <a:pt x="42" y="50"/>
                              </a:moveTo>
                              <a:lnTo>
                                <a:pt x="8" y="50"/>
                              </a:lnTo>
                              <a:lnTo>
                                <a:pt x="0" y="41"/>
                              </a:lnTo>
                              <a:lnTo>
                                <a:pt x="0" y="8"/>
                              </a:lnTo>
                              <a:lnTo>
                                <a:pt x="8" y="0"/>
                              </a:lnTo>
                              <a:lnTo>
                                <a:pt x="42" y="0"/>
                              </a:lnTo>
                              <a:lnTo>
                                <a:pt x="50" y="8"/>
                              </a:lnTo>
                              <a:lnTo>
                                <a:pt x="50" y="41"/>
                              </a:lnTo>
                              <a:lnTo>
                                <a:pt x="42" y="50"/>
                              </a:lnTo>
                              <a:close/>
                            </a:path>
                          </a:pathLst>
                        </a:custGeom>
                        <a:solidFill>
                          <a:srgbClr val="333333"/>
                        </a:solidFill>
                        <a:ln>
                          <a:noFill/>
                        </a:ln>
                        <a:effectLst/>
                      </wps:spPr>
                      <wps:bodyPr upright="1"/>
                    </wps:wsp>
                  </a:graphicData>
                </a:graphic>
              </wp:anchor>
            </w:drawing>
          </mc:Choice>
          <mc:Fallback>
            <w:pict>
              <v:shape id="_x0000_s1026" o:spid="_x0000_s1026" o:spt="100" style="position:absolute;left:0pt;margin-left:79.5pt;margin-top:8.4pt;height:2.55pt;width:2.55pt;mso-position-horizontal-relative:page;z-index:251671552;mso-width-relative:page;mso-height-relative:page;" fillcolor="#333333" filled="t" stroked="f" coordorigin="1591,169" coordsize="51,51" o:gfxdata="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NwrLRjXAAAACQEAAA8AAAAAAAAAAQAgAAAAIgAAAGRycy9kb3ducmV2LnhtbFBL&#10;AQIUABQAAAAIAIdO4kCwv+onMAIAABgFAAAOAAAAAAAAAAEAIAAAACYBAABkcnMvZTJvRG9jLnht&#10;bFBLBQYAAAAABgAGAFkBAADIBQAAAAA=&#10;" path="m1633,219l1599,219,1591,210,1591,177,1599,169,1633,169,1641,177,1641,210,1633,219xe">
                <v:path arrowok="t"/>
                <v:fill on="t" focussize="0,0"/>
                <v:stroke on="f"/>
                <v:imagedata o:title=""/>
                <o:lock v:ext="edit"/>
              </v:shape>
            </w:pict>
          </mc:Fallback>
        </mc:AlternateContent>
      </w:r>
      <w:r>
        <mc:AlternateContent>
          <mc:Choice Requires="wps">
            <w:drawing>
              <wp:anchor distT="0" distB="0" distL="114300" distR="114300" simplePos="0" relativeHeight="251672576" behindDoc="0" locked="0" layoutInCell="1" allowOverlap="1">
                <wp:simplePos x="0" y="0"/>
                <wp:positionH relativeFrom="page">
                  <wp:posOffset>1009650</wp:posOffset>
                </wp:positionH>
                <wp:positionV relativeFrom="paragraph">
                  <wp:posOffset>2611120</wp:posOffset>
                </wp:positionV>
                <wp:extent cx="32385" cy="32385"/>
                <wp:effectExtent l="0" t="0" r="13335" b="13335"/>
                <wp:wrapNone/>
                <wp:docPr id="8" name="任意多边形 8"/>
                <wp:cNvGraphicFramePr/>
                <a:graphic xmlns:a="http://schemas.openxmlformats.org/drawingml/2006/main">
                  <a:graphicData uri="http://schemas.microsoft.com/office/word/2010/wordprocessingShape">
                    <wps:wsp>
                      <wps:cNvSpPr/>
                      <wps:spPr>
                        <a:xfrm>
                          <a:off x="0" y="0"/>
                          <a:ext cx="32385" cy="32385"/>
                        </a:xfrm>
                        <a:custGeom>
                          <a:avLst/>
                          <a:gdLst/>
                          <a:ahLst/>
                          <a:cxnLst/>
                          <a:pathLst>
                            <a:path w="51" h="51">
                              <a:moveTo>
                                <a:pt x="42" y="50"/>
                              </a:moveTo>
                              <a:lnTo>
                                <a:pt x="8" y="50"/>
                              </a:lnTo>
                              <a:lnTo>
                                <a:pt x="0" y="42"/>
                              </a:lnTo>
                              <a:lnTo>
                                <a:pt x="0" y="9"/>
                              </a:lnTo>
                              <a:lnTo>
                                <a:pt x="8" y="0"/>
                              </a:lnTo>
                              <a:lnTo>
                                <a:pt x="42" y="0"/>
                              </a:lnTo>
                              <a:lnTo>
                                <a:pt x="50" y="9"/>
                              </a:lnTo>
                              <a:lnTo>
                                <a:pt x="50" y="42"/>
                              </a:lnTo>
                              <a:lnTo>
                                <a:pt x="42" y="50"/>
                              </a:lnTo>
                              <a:close/>
                            </a:path>
                          </a:pathLst>
                        </a:custGeom>
                        <a:solidFill>
                          <a:srgbClr val="333333"/>
                        </a:solidFill>
                        <a:ln>
                          <a:noFill/>
                        </a:ln>
                        <a:effectLst/>
                      </wps:spPr>
                      <wps:bodyPr upright="1"/>
                    </wps:wsp>
                  </a:graphicData>
                </a:graphic>
              </wp:anchor>
            </w:drawing>
          </mc:Choice>
          <mc:Fallback>
            <w:pict>
              <v:shape id="_x0000_s1026" o:spid="_x0000_s1026" o:spt="100" style="position:absolute;left:0pt;margin-left:79.5pt;margin-top:205.6pt;height:2.55pt;width:2.55pt;mso-position-horizontal-relative:page;z-index:251672576;mso-width-relative:page;mso-height-relative:page;" fillcolor="#333333" filled="t" stroked="f" coordorigin="1591,4112" coordsize="51,51" o:gfxdata="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xlaSjZAAAACwEAAA8AAAAAAAAAAQAgAAAAIgAAAGRycy9kb3ducmV2LnhtbFBL&#10;AQIUABQAAAAIAIdO4kDmbsTQLgIAABgFAAAOAAAAAAAAAAEAIAAAACgBAABkcnMvZTJvRG9jLnht&#10;bFBLBQYAAAAABgAGAFkBAADIBQAAAAA=&#10;" path="m1633,4162l1599,4162,1591,4154,1591,4121,1599,4112,1633,4112,1641,4121,1641,4154,1633,4162xe">
                <v:path arrowok="t"/>
                <v:fill on="t" focussize="0,0"/>
                <v:stroke on="f"/>
                <v:imagedata o:title=""/>
                <o:lock v:ext="edit"/>
              </v:shape>
            </w:pict>
          </mc:Fallback>
        </mc:AlternateContent>
      </w:r>
      <w:r>
        <w:rPr>
          <w:rFonts w:hint="eastAsia" w:ascii="微软雅黑" w:eastAsia="微软雅黑"/>
          <w:b/>
          <w:color w:val="333333"/>
          <w:sz w:val="14"/>
        </w:rPr>
        <w:t>先执行unstake函数使得passed[msg.sender] = true</w:t>
      </w:r>
    </w:p>
    <w:p>
      <w:pPr>
        <w:spacing w:before="32"/>
        <w:ind w:left="401" w:right="0" w:firstLine="0"/>
        <w:jc w:val="left"/>
        <w:rPr>
          <w:rFonts w:hint="eastAsia" w:ascii="微软雅黑" w:eastAsia="微软雅黑"/>
          <w:b/>
          <w:sz w:val="14"/>
        </w:rPr>
      </w:pPr>
      <w:r>
        <w:rPr>
          <w:rFonts w:hint="eastAsia" w:ascii="微软雅黑" w:eastAsia="微软雅黑"/>
          <w:b/>
          <w:color w:val="333333"/>
          <w:sz w:val="14"/>
        </w:rPr>
        <w:t>然后我们就可以执行stake函数了（注意：此时因为我们需要溢出，所以数值应该尽可能大以满足溢出条件）</w:t>
      </w:r>
    </w:p>
    <w:p>
      <w:pPr>
        <w:pStyle w:val="4"/>
        <w:spacing w:before="0"/>
        <w:ind w:left="401"/>
        <w:rPr>
          <w:rFonts w:ascii="微软雅黑"/>
          <w:sz w:val="20"/>
        </w:rPr>
      </w:pPr>
      <w:r>
        <w:rPr>
          <w:rFonts w:ascii="微软雅黑"/>
          <w:sz w:val="20"/>
        </w:rPr>
        <w:drawing>
          <wp:inline distT="0" distB="0" distL="114300" distR="114300">
            <wp:extent cx="2042160" cy="995045"/>
            <wp:effectExtent l="0" t="0" r="0" b="1079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5"/>
                    <a:stretch>
                      <a:fillRect/>
                    </a:stretch>
                  </pic:blipFill>
                  <pic:spPr>
                    <a:xfrm>
                      <a:off x="0" y="0"/>
                      <a:ext cx="2042160" cy="995045"/>
                    </a:xfrm>
                    <a:prstGeom prst="rect">
                      <a:avLst/>
                    </a:prstGeom>
                    <a:noFill/>
                    <a:ln>
                      <a:noFill/>
                    </a:ln>
                  </pic:spPr>
                </pic:pic>
              </a:graphicData>
            </a:graphic>
          </wp:inline>
        </w:drawing>
      </w:r>
    </w:p>
    <w:p>
      <w:pPr>
        <w:spacing w:after="0"/>
        <w:rPr>
          <w:rFonts w:ascii="微软雅黑"/>
          <w:sz w:val="20"/>
        </w:rPr>
        <w:sectPr>
          <w:pgSz w:w="12240" w:h="15840"/>
          <w:pgMar w:top="500" w:right="420" w:bottom="280" w:left="1360" w:header="720" w:footer="720" w:gutter="0"/>
          <w:cols w:space="720" w:num="1"/>
        </w:sectPr>
      </w:pPr>
    </w:p>
    <w:p>
      <w:pPr>
        <w:spacing w:before="35"/>
        <w:ind w:left="401" w:right="0" w:firstLine="0"/>
        <w:jc w:val="left"/>
        <w:rPr>
          <w:rFonts w:hint="eastAsia" w:ascii="微软雅黑" w:eastAsia="微软雅黑"/>
          <w:b/>
          <w:sz w:val="14"/>
        </w:rPr>
      </w:pPr>
      <w:r>
        <mc:AlternateContent>
          <mc:Choice Requires="wps">
            <w:drawing>
              <wp:anchor distT="0" distB="0" distL="114300" distR="114300" simplePos="0" relativeHeight="251673600" behindDoc="0" locked="0" layoutInCell="1" allowOverlap="1">
                <wp:simplePos x="0" y="0"/>
                <wp:positionH relativeFrom="page">
                  <wp:posOffset>1009650</wp:posOffset>
                </wp:positionH>
                <wp:positionV relativeFrom="paragraph">
                  <wp:posOffset>88265</wp:posOffset>
                </wp:positionV>
                <wp:extent cx="32385" cy="32385"/>
                <wp:effectExtent l="0" t="0" r="13335" b="13335"/>
                <wp:wrapNone/>
                <wp:docPr id="10" name="任意多边形 10"/>
                <wp:cNvGraphicFramePr/>
                <a:graphic xmlns:a="http://schemas.openxmlformats.org/drawingml/2006/main">
                  <a:graphicData uri="http://schemas.microsoft.com/office/word/2010/wordprocessingShape">
                    <wps:wsp>
                      <wps:cNvSpPr/>
                      <wps:spPr>
                        <a:xfrm>
                          <a:off x="0" y="0"/>
                          <a:ext cx="32385" cy="32385"/>
                        </a:xfrm>
                        <a:custGeom>
                          <a:avLst/>
                          <a:gdLst/>
                          <a:ahLst/>
                          <a:cxnLst/>
                          <a:pathLst>
                            <a:path w="51" h="51">
                              <a:moveTo>
                                <a:pt x="42" y="50"/>
                              </a:moveTo>
                              <a:lnTo>
                                <a:pt x="8" y="50"/>
                              </a:lnTo>
                              <a:lnTo>
                                <a:pt x="0" y="41"/>
                              </a:lnTo>
                              <a:lnTo>
                                <a:pt x="0" y="8"/>
                              </a:lnTo>
                              <a:lnTo>
                                <a:pt x="8" y="0"/>
                              </a:lnTo>
                              <a:lnTo>
                                <a:pt x="42" y="0"/>
                              </a:lnTo>
                              <a:lnTo>
                                <a:pt x="50" y="8"/>
                              </a:lnTo>
                              <a:lnTo>
                                <a:pt x="50" y="41"/>
                              </a:lnTo>
                              <a:lnTo>
                                <a:pt x="42" y="50"/>
                              </a:lnTo>
                              <a:close/>
                            </a:path>
                          </a:pathLst>
                        </a:custGeom>
                        <a:solidFill>
                          <a:srgbClr val="333333"/>
                        </a:solidFill>
                        <a:ln>
                          <a:noFill/>
                        </a:ln>
                        <a:effectLst/>
                      </wps:spPr>
                      <wps:bodyPr upright="1"/>
                    </wps:wsp>
                  </a:graphicData>
                </a:graphic>
              </wp:anchor>
            </w:drawing>
          </mc:Choice>
          <mc:Fallback>
            <w:pict>
              <v:shape id="_x0000_s1026" o:spid="_x0000_s1026" o:spt="100" style="position:absolute;left:0pt;margin-left:79.5pt;margin-top:6.95pt;height:2.55pt;width:2.55pt;mso-position-horizontal-relative:page;z-index:251673600;mso-width-relative:page;mso-height-relative:page;" fillcolor="#333333" filled="t" stroked="f" coordorigin="1591,140" coordsize="51,51" o:gfxdata="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RDqIy1QAAAAkBAAAPAAAAAAAAAAEAIAAAACIAAABkcnMvZG93bnJldi54bWxQSwEC&#10;FAAUAAAACACHTuJAA1jC8zACAAAaBQAADgAAAAAAAAABACAAAAAkAQAAZHJzL2Uyb0RvYy54bWxQ&#10;SwUGAAAAAAYABgBZAQAAxgUAAAAA&#10;" path="m1633,190l1599,190,1591,181,1591,148,1599,140,1633,140,1641,148,1641,181,1633,190xe">
                <v:path arrowok="t"/>
                <v:fill on="t" focussize="0,0"/>
                <v:stroke on="f"/>
                <v:imagedata o:title=""/>
                <o:lock v:ext="edit"/>
              </v:shape>
            </w:pict>
          </mc:Fallback>
        </mc:AlternateContent>
      </w:r>
      <w:r>
        <w:rPr>
          <w:rFonts w:hint="eastAsia" w:ascii="微软雅黑" w:eastAsia="微软雅黑"/>
          <w:b/>
          <w:color w:val="333333"/>
          <w:sz w:val="14"/>
        </w:rPr>
        <w:t>此时我们调用swap函数提取出ZT</w:t>
      </w:r>
    </w:p>
    <w:p>
      <w:pPr>
        <w:pStyle w:val="4"/>
        <w:spacing w:before="0"/>
        <w:ind w:left="401"/>
        <w:rPr>
          <w:rFonts w:ascii="微软雅黑"/>
          <w:sz w:val="20"/>
        </w:rPr>
      </w:pPr>
      <w:r>
        <w:rPr>
          <w:rFonts w:ascii="微软雅黑"/>
          <w:sz w:val="20"/>
        </w:rPr>
        <w:drawing>
          <wp:inline distT="0" distB="0" distL="114300" distR="114300">
            <wp:extent cx="2022475" cy="1295400"/>
            <wp:effectExtent l="0" t="0" r="4445"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2022475" cy="1295400"/>
                    </a:xfrm>
                    <a:prstGeom prst="rect">
                      <a:avLst/>
                    </a:prstGeom>
                    <a:noFill/>
                    <a:ln>
                      <a:noFill/>
                    </a:ln>
                  </pic:spPr>
                </pic:pic>
              </a:graphicData>
            </a:graphic>
          </wp:inline>
        </w:drawing>
      </w:r>
    </w:p>
    <w:p>
      <w:pPr>
        <w:spacing w:before="13"/>
        <w:ind w:left="401" w:right="0" w:firstLine="0"/>
        <w:jc w:val="left"/>
        <w:rPr>
          <w:rFonts w:hint="eastAsia" w:ascii="微软雅黑" w:eastAsia="微软雅黑"/>
          <w:b/>
          <w:sz w:val="14"/>
        </w:rPr>
      </w:pPr>
      <w:r>
        <w:drawing>
          <wp:anchor distT="0" distB="0" distL="114300" distR="114300" simplePos="0" relativeHeight="251662336" behindDoc="0" locked="0" layoutInCell="1" allowOverlap="1">
            <wp:simplePos x="0" y="0"/>
            <wp:positionH relativeFrom="page">
              <wp:posOffset>927100</wp:posOffset>
            </wp:positionH>
            <wp:positionV relativeFrom="paragraph">
              <wp:posOffset>226695</wp:posOffset>
            </wp:positionV>
            <wp:extent cx="2004060" cy="3714115"/>
            <wp:effectExtent l="0" t="0" r="7620" b="4445"/>
            <wp:wrapTopAndBottom/>
            <wp:docPr id="2"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a:picLocks noChangeAspect="1"/>
                    </pic:cNvPicPr>
                  </pic:nvPicPr>
                  <pic:blipFill>
                    <a:blip r:embed="rId7"/>
                    <a:stretch>
                      <a:fillRect/>
                    </a:stretch>
                  </pic:blipFill>
                  <pic:spPr>
                    <a:xfrm>
                      <a:off x="0" y="0"/>
                      <a:ext cx="2004060" cy="3714115"/>
                    </a:xfrm>
                    <a:prstGeom prst="rect">
                      <a:avLst/>
                    </a:prstGeom>
                    <a:noFill/>
                    <a:ln>
                      <a:noFill/>
                    </a:ln>
                  </pic:spPr>
                </pic:pic>
              </a:graphicData>
            </a:graphic>
          </wp:anchor>
        </w:drawing>
      </w:r>
      <w:r>
        <mc:AlternateContent>
          <mc:Choice Requires="wps">
            <w:drawing>
              <wp:anchor distT="0" distB="0" distL="114300" distR="114300" simplePos="0" relativeHeight="251674624" behindDoc="0" locked="0" layoutInCell="1" allowOverlap="1">
                <wp:simplePos x="0" y="0"/>
                <wp:positionH relativeFrom="page">
                  <wp:posOffset>1009650</wp:posOffset>
                </wp:positionH>
                <wp:positionV relativeFrom="paragraph">
                  <wp:posOffset>74295</wp:posOffset>
                </wp:positionV>
                <wp:extent cx="32385" cy="32385"/>
                <wp:effectExtent l="0" t="0" r="13335" b="13335"/>
                <wp:wrapNone/>
                <wp:docPr id="3" name="任意多边形 3"/>
                <wp:cNvGraphicFramePr/>
                <a:graphic xmlns:a="http://schemas.openxmlformats.org/drawingml/2006/main">
                  <a:graphicData uri="http://schemas.microsoft.com/office/word/2010/wordprocessingShape">
                    <wps:wsp>
                      <wps:cNvSpPr/>
                      <wps:spPr>
                        <a:xfrm>
                          <a:off x="0" y="0"/>
                          <a:ext cx="32385" cy="32385"/>
                        </a:xfrm>
                        <a:custGeom>
                          <a:avLst/>
                          <a:gdLst/>
                          <a:ahLst/>
                          <a:cxnLst/>
                          <a:pathLst>
                            <a:path w="51" h="51">
                              <a:moveTo>
                                <a:pt x="42" y="50"/>
                              </a:moveTo>
                              <a:lnTo>
                                <a:pt x="8" y="50"/>
                              </a:lnTo>
                              <a:lnTo>
                                <a:pt x="0" y="41"/>
                              </a:lnTo>
                              <a:lnTo>
                                <a:pt x="0" y="8"/>
                              </a:lnTo>
                              <a:lnTo>
                                <a:pt x="8" y="0"/>
                              </a:lnTo>
                              <a:lnTo>
                                <a:pt x="42" y="0"/>
                              </a:lnTo>
                              <a:lnTo>
                                <a:pt x="50" y="8"/>
                              </a:lnTo>
                              <a:lnTo>
                                <a:pt x="50" y="41"/>
                              </a:lnTo>
                              <a:lnTo>
                                <a:pt x="42" y="50"/>
                              </a:lnTo>
                              <a:close/>
                            </a:path>
                          </a:pathLst>
                        </a:custGeom>
                        <a:solidFill>
                          <a:srgbClr val="333333"/>
                        </a:solidFill>
                        <a:ln>
                          <a:noFill/>
                        </a:ln>
                        <a:effectLst/>
                      </wps:spPr>
                      <wps:bodyPr upright="1"/>
                    </wps:wsp>
                  </a:graphicData>
                </a:graphic>
              </wp:anchor>
            </w:drawing>
          </mc:Choice>
          <mc:Fallback>
            <w:pict>
              <v:shape id="_x0000_s1026" o:spid="_x0000_s1026" o:spt="100" style="position:absolute;left:0pt;margin-left:79.5pt;margin-top:5.85pt;height:2.55pt;width:2.55pt;mso-position-horizontal-relative:page;z-index:251674624;mso-width-relative:page;mso-height-relative:page;" fillcolor="#333333" filled="t" stroked="f" coordorigin="1591,118" coordsize="51,51" o:gfxdata="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DWI01QAAAAkBAAAPAAAAAAAAAAEAIAAAACIAAABkcnMvZG93bnJldi54bWxQSwEC&#10;FAAUAAAACACHTuJAge90yTACAAAYBQAADgAAAAAAAAABACAAAAAkAQAAZHJzL2Uyb0RvYy54bWxQ&#10;SwUGAAAAAAYABgBZAQAAxgUAAAAA&#10;" path="m1633,168l1599,168,1591,159,1591,126,1599,118,1633,118,1641,126,1641,159,1633,168xe">
                <v:path arrowok="t"/>
                <v:fill on="t" focussize="0,0"/>
                <v:stroke on="f"/>
                <v:imagedata o:title=""/>
                <o:lock v:ext="edit"/>
              </v:shape>
            </w:pict>
          </mc:Fallback>
        </mc:AlternateContent>
      </w:r>
      <w:r>
        <w:rPr>
          <w:rFonts w:hint="eastAsia" w:ascii="微软雅黑" w:eastAsia="微软雅黑"/>
          <w:b/>
          <w:color w:val="333333"/>
          <w:sz w:val="14"/>
        </w:rPr>
        <w:t>此时我们查看ZT合约里的balance函数，可以看到已经产生了溢出</w:t>
      </w:r>
    </w:p>
    <w:p>
      <w:pPr>
        <w:spacing w:before="22"/>
        <w:ind w:left="401" w:right="0" w:firstLine="0"/>
        <w:jc w:val="left"/>
        <w:rPr>
          <w:rFonts w:hint="eastAsia" w:ascii="微软雅黑" w:eastAsia="微软雅黑"/>
          <w:b/>
          <w:sz w:val="14"/>
        </w:rPr>
      </w:pPr>
      <w:r>
        <w:rPr>
          <w:rFonts w:hint="eastAsia" w:ascii="微软雅黑" w:eastAsia="微软雅黑"/>
          <w:b/>
          <w:color w:val="333333"/>
          <w:sz w:val="14"/>
        </w:rPr>
        <w:t>调用complete和isSolved完成攻击获得flag</w:t>
      </w:r>
    </w:p>
    <w:p>
      <w:pPr>
        <w:pStyle w:val="4"/>
        <w:spacing w:before="0"/>
        <w:ind w:left="401"/>
        <w:rPr>
          <w:rFonts w:ascii="微软雅黑"/>
          <w:sz w:val="20"/>
        </w:rPr>
      </w:pPr>
      <w:r>
        <w:rPr>
          <w:rFonts w:ascii="微软雅黑"/>
          <w:sz w:val="20"/>
        </w:rPr>
        <w:drawing>
          <wp:inline distT="0" distB="0" distL="114300" distR="114300">
            <wp:extent cx="2022475" cy="2329180"/>
            <wp:effectExtent l="0" t="0" r="4445" b="25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2022475" cy="2329180"/>
                    </a:xfrm>
                    <a:prstGeom prst="rect">
                      <a:avLst/>
                    </a:prstGeom>
                    <a:noFill/>
                    <a:ln>
                      <a:noFill/>
                    </a:ln>
                  </pic:spPr>
                </pic:pic>
              </a:graphicData>
            </a:graphic>
          </wp:inline>
        </w:drawing>
      </w:r>
    </w:p>
    <w:p>
      <w:pPr>
        <w:spacing w:before="7"/>
        <w:ind w:left="401" w:right="0" w:firstLine="0"/>
        <w:jc w:val="left"/>
        <w:rPr>
          <w:rFonts w:hint="eastAsia" w:ascii="微软雅黑" w:eastAsia="微软雅黑"/>
          <w:b/>
          <w:sz w:val="14"/>
        </w:rPr>
      </w:pPr>
      <w:r>
        <mc:AlternateContent>
          <mc:Choice Requires="wps">
            <w:drawing>
              <wp:anchor distT="0" distB="0" distL="114300" distR="114300" simplePos="0" relativeHeight="251675648" behindDoc="0" locked="0" layoutInCell="1" allowOverlap="1">
                <wp:simplePos x="0" y="0"/>
                <wp:positionH relativeFrom="page">
                  <wp:posOffset>1009650</wp:posOffset>
                </wp:positionH>
                <wp:positionV relativeFrom="paragraph">
                  <wp:posOffset>-2426335</wp:posOffset>
                </wp:positionV>
                <wp:extent cx="32385" cy="32385"/>
                <wp:effectExtent l="0" t="0" r="13335" b="13335"/>
                <wp:wrapNone/>
                <wp:docPr id="9" name="任意多边形 9"/>
                <wp:cNvGraphicFramePr/>
                <a:graphic xmlns:a="http://schemas.openxmlformats.org/drawingml/2006/main">
                  <a:graphicData uri="http://schemas.microsoft.com/office/word/2010/wordprocessingShape">
                    <wps:wsp>
                      <wps:cNvSpPr/>
                      <wps:spPr>
                        <a:xfrm>
                          <a:off x="0" y="0"/>
                          <a:ext cx="32385" cy="32385"/>
                        </a:xfrm>
                        <a:custGeom>
                          <a:avLst/>
                          <a:gdLst/>
                          <a:ahLst/>
                          <a:cxnLst/>
                          <a:pathLst>
                            <a:path w="51" h="51">
                              <a:moveTo>
                                <a:pt x="42" y="50"/>
                              </a:moveTo>
                              <a:lnTo>
                                <a:pt x="8" y="50"/>
                              </a:lnTo>
                              <a:lnTo>
                                <a:pt x="0" y="42"/>
                              </a:lnTo>
                              <a:lnTo>
                                <a:pt x="0" y="9"/>
                              </a:lnTo>
                              <a:lnTo>
                                <a:pt x="8" y="0"/>
                              </a:lnTo>
                              <a:lnTo>
                                <a:pt x="42" y="0"/>
                              </a:lnTo>
                              <a:lnTo>
                                <a:pt x="50" y="9"/>
                              </a:lnTo>
                              <a:lnTo>
                                <a:pt x="50" y="42"/>
                              </a:lnTo>
                              <a:lnTo>
                                <a:pt x="42" y="50"/>
                              </a:lnTo>
                              <a:close/>
                            </a:path>
                          </a:pathLst>
                        </a:custGeom>
                        <a:solidFill>
                          <a:srgbClr val="333333"/>
                        </a:solidFill>
                        <a:ln>
                          <a:noFill/>
                        </a:ln>
                        <a:effectLst/>
                      </wps:spPr>
                      <wps:bodyPr upright="1"/>
                    </wps:wsp>
                  </a:graphicData>
                </a:graphic>
              </wp:anchor>
            </w:drawing>
          </mc:Choice>
          <mc:Fallback>
            <w:pict>
              <v:shape id="_x0000_s1026" o:spid="_x0000_s1026" o:spt="100" style="position:absolute;left:0pt;margin-left:79.5pt;margin-top:-191.05pt;height:2.55pt;width:2.55pt;mso-position-horizontal-relative:page;z-index:251675648;mso-width-relative:page;mso-height-relative:page;" fillcolor="#333333" filled="t" stroked="f" coordorigin="1591,-3822" coordsize="51,51" o:gfxdata="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DemS3XcAAAADQEAAA8AAAAAAAAAAQAgAAAAIgAAAGRycy9kb3du&#10;cmV2LnhtbFBLAQIUABQAAAAIAIdO4kBD1OjmNAIAABgFAAAOAAAAAAAAAAEAIAAAACsBAABkcnMv&#10;ZTJvRG9jLnhtbFBLBQYAAAAABgAGAFkBAADRBQAAAAA=&#10;" path="m1633,-3772l1599,-3772,1591,-3780,1591,-3813,1599,-3822,1633,-3822,1641,-3813,1641,-3780,1633,-3772xe">
                <v:path arrowok="t"/>
                <v:fill on="t" focussize="0,0"/>
                <v:stroke on="f"/>
                <v:imagedata o:title=""/>
                <o:lock v:ext="edit"/>
              </v:shape>
            </w:pict>
          </mc:Fallback>
        </mc:AlternateContent>
      </w:r>
      <w:r>
        <mc:AlternateContent>
          <mc:Choice Requires="wps">
            <w:drawing>
              <wp:anchor distT="0" distB="0" distL="114300" distR="114300" simplePos="0" relativeHeight="251676672" behindDoc="0" locked="0" layoutInCell="1" allowOverlap="1">
                <wp:simplePos x="0" y="0"/>
                <wp:positionH relativeFrom="page">
                  <wp:posOffset>1009650</wp:posOffset>
                </wp:positionH>
                <wp:positionV relativeFrom="paragraph">
                  <wp:posOffset>70485</wp:posOffset>
                </wp:positionV>
                <wp:extent cx="32385" cy="32385"/>
                <wp:effectExtent l="0" t="0" r="13335" b="13335"/>
                <wp:wrapNone/>
                <wp:docPr id="12" name="任意多边形 12"/>
                <wp:cNvGraphicFramePr/>
                <a:graphic xmlns:a="http://schemas.openxmlformats.org/drawingml/2006/main">
                  <a:graphicData uri="http://schemas.microsoft.com/office/word/2010/wordprocessingShape">
                    <wps:wsp>
                      <wps:cNvSpPr/>
                      <wps:spPr>
                        <a:xfrm>
                          <a:off x="0" y="0"/>
                          <a:ext cx="32385" cy="32385"/>
                        </a:xfrm>
                        <a:custGeom>
                          <a:avLst/>
                          <a:gdLst/>
                          <a:ahLst/>
                          <a:cxnLst/>
                          <a:pathLst>
                            <a:path w="51" h="51">
                              <a:moveTo>
                                <a:pt x="42" y="50"/>
                              </a:moveTo>
                              <a:lnTo>
                                <a:pt x="8" y="50"/>
                              </a:lnTo>
                              <a:lnTo>
                                <a:pt x="0" y="41"/>
                              </a:lnTo>
                              <a:lnTo>
                                <a:pt x="0" y="8"/>
                              </a:lnTo>
                              <a:lnTo>
                                <a:pt x="8" y="0"/>
                              </a:lnTo>
                              <a:lnTo>
                                <a:pt x="42" y="0"/>
                              </a:lnTo>
                              <a:lnTo>
                                <a:pt x="50" y="8"/>
                              </a:lnTo>
                              <a:lnTo>
                                <a:pt x="50" y="41"/>
                              </a:lnTo>
                              <a:lnTo>
                                <a:pt x="42" y="50"/>
                              </a:lnTo>
                              <a:close/>
                            </a:path>
                          </a:pathLst>
                        </a:custGeom>
                        <a:solidFill>
                          <a:srgbClr val="333333"/>
                        </a:solidFill>
                        <a:ln>
                          <a:noFill/>
                        </a:ln>
                        <a:effectLst/>
                      </wps:spPr>
                      <wps:bodyPr upright="1"/>
                    </wps:wsp>
                  </a:graphicData>
                </a:graphic>
              </wp:anchor>
            </w:drawing>
          </mc:Choice>
          <mc:Fallback>
            <w:pict>
              <v:shape id="_x0000_s1026" o:spid="_x0000_s1026" o:spt="100" style="position:absolute;left:0pt;margin-left:79.5pt;margin-top:5.55pt;height:2.55pt;width:2.55pt;mso-position-horizontal-relative:page;z-index:251676672;mso-width-relative:page;mso-height-relative:page;" fillcolor="#333333" filled="t" stroked="f" coordorigin="1591,112" coordsize="51,51" o:gfxdata="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GAkuB1QAAAAkBAAAPAAAAAAAAAAEAIAAAACIAAABkcnMvZG93bnJldi54bWxQSwEC&#10;FAAUAAAACACHTuJABU3u8jACAAAaBQAADgAAAAAAAAABACAAAAAkAQAAZHJzL2Uyb0RvYy54bWxQ&#10;SwUGAAAAAAYABgBZAQAAxgUAAAAA&#10;" path="m1633,162l1599,162,1591,153,1591,120,1599,112,1633,112,1641,120,1641,153,1633,162xe">
                <v:path arrowok="t"/>
                <v:fill on="t" focussize="0,0"/>
                <v:stroke on="f"/>
                <v:imagedata o:title=""/>
                <o:lock v:ext="edit"/>
              </v:shape>
            </w:pict>
          </mc:Fallback>
        </mc:AlternateContent>
      </w:r>
      <w:r>
        <w:rPr>
          <w:rFonts w:hint="eastAsia" w:ascii="微软雅黑" w:eastAsia="微软雅黑"/>
          <w:b/>
          <w:color w:val="333333"/>
          <w:sz w:val="14"/>
        </w:rPr>
        <w:t>获得flag</w:t>
      </w:r>
    </w:p>
    <w:p>
      <w:pPr>
        <w:pStyle w:val="4"/>
        <w:spacing w:before="0"/>
        <w:ind w:left="401"/>
        <w:rPr>
          <w:rFonts w:ascii="微软雅黑"/>
          <w:sz w:val="20"/>
        </w:rPr>
      </w:pPr>
      <w:r>
        <w:rPr>
          <w:rFonts w:ascii="微软雅黑"/>
          <w:sz w:val="20"/>
        </w:rPr>
        <w:drawing>
          <wp:inline distT="0" distB="0" distL="114300" distR="114300">
            <wp:extent cx="5713095" cy="1185545"/>
            <wp:effectExtent l="0" t="0" r="1905" b="317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9"/>
                    <a:stretch>
                      <a:fillRect/>
                    </a:stretch>
                  </pic:blipFill>
                  <pic:spPr>
                    <a:xfrm>
                      <a:off x="0" y="0"/>
                      <a:ext cx="5713095" cy="1185545"/>
                    </a:xfrm>
                    <a:prstGeom prst="rect">
                      <a:avLst/>
                    </a:prstGeom>
                    <a:noFill/>
                    <a:ln>
                      <a:noFill/>
                    </a:ln>
                  </pic:spPr>
                </pic:pic>
              </a:graphicData>
            </a:graphic>
          </wp:inline>
        </w:drawing>
      </w:r>
    </w:p>
    <w:p>
      <w:pPr>
        <w:spacing w:after="0"/>
        <w:rPr>
          <w:rFonts w:ascii="微软雅黑"/>
          <w:sz w:val="20"/>
        </w:rPr>
        <w:sectPr>
          <w:pgSz w:w="12240" w:h="15840"/>
          <w:pgMar w:top="440" w:right="420" w:bottom="280" w:left="1360" w:header="720" w:footer="720" w:gutter="0"/>
          <w:cols w:space="720" w:num="1"/>
        </w:sectPr>
      </w:pPr>
    </w:p>
    <w:p>
      <w:pPr>
        <w:pStyle w:val="4"/>
        <w:spacing w:before="4"/>
        <w:ind w:left="0"/>
        <w:rPr>
          <w:rFonts w:ascii="Times New Roman"/>
          <w:sz w:val="17"/>
        </w:rPr>
      </w:pPr>
    </w:p>
    <w:p>
      <w:pPr>
        <w:spacing w:before="120" w:after="120" w:line="288" w:lineRule="auto"/>
        <w:ind w:left="0"/>
        <w:jc w:val="left"/>
        <w:rPr>
          <w:rFonts w:ascii="Arial" w:hAnsi="Arial" w:eastAsia="等线" w:cs="Arial"/>
          <w:sz w:val="22"/>
        </w:rPr>
      </w:pPr>
    </w:p>
    <w:p/>
    <w:p>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modern"/>
    <w:pitch w:val="default"/>
    <w:sig w:usb0="00000203" w:usb1="288F0000" w:usb2="00000006" w:usb3="00000000" w:csb0="00040001" w:csb1="00000000"/>
  </w:font>
  <w:font w:name="等线">
    <w:panose1 w:val="02010600030101010101"/>
    <w:charset w:val="86"/>
    <w:family w:val="auto"/>
    <w:pitch w:val="default"/>
    <w:sig w:usb0="A00002BF" w:usb1="38CF7CFA" w:usb2="00000016" w:usb3="00000000" w:csb0="0004000F" w:csb1="00000000"/>
  </w:font>
  <w:font w:name="Consolas">
    <w:panose1 w:val="020B0609020204030204"/>
    <w:charset w:val="00"/>
    <w:family w:val="auto"/>
    <w:pitch w:val="default"/>
    <w:sig w:usb0="E00006FF" w:usb1="0000FCFF" w:usb2="00000001" w:usb3="00000000" w:csb0="6000019F" w:csb1="DFD70000"/>
  </w:font>
  <w:font w:name="微软雅黑 Light">
    <w:panose1 w:val="020B0502040204020203"/>
    <w:charset w:val="86"/>
    <w:family w:val="auto"/>
    <w:pitch w:val="default"/>
    <w:sig w:usb0="80000287" w:usb1="2ACF001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multilevel"/>
    <w:tmpl w:val="8461FADE"/>
    <w:lvl w:ilvl="0" w:tentative="0">
      <w:start w:val="3"/>
      <w:numFmt w:val="decimal"/>
      <w:lvlText w:val="%1"/>
      <w:lvlJc w:val="left"/>
      <w:pPr>
        <w:ind w:left="591" w:hanging="491"/>
        <w:jc w:val="left"/>
      </w:pPr>
      <w:rPr>
        <w:rFonts w:hint="default"/>
        <w:lang w:val="zh-CN" w:eastAsia="zh-CN" w:bidi="zh-CN"/>
      </w:rPr>
    </w:lvl>
    <w:lvl w:ilvl="1" w:tentative="0">
      <w:start w:val="1"/>
      <w:numFmt w:val="decimal"/>
      <w:lvlText w:val="%1.%2"/>
      <w:lvlJc w:val="left"/>
      <w:pPr>
        <w:ind w:left="591" w:hanging="491"/>
        <w:jc w:val="left"/>
      </w:pPr>
      <w:rPr>
        <w:rFonts w:hint="default" w:ascii="微软雅黑" w:hAnsi="微软雅黑" w:eastAsia="微软雅黑" w:cs="微软雅黑"/>
        <w:b/>
        <w:bCs/>
        <w:color w:val="333333"/>
        <w:w w:val="100"/>
        <w:sz w:val="27"/>
        <w:szCs w:val="27"/>
        <w:lang w:val="zh-CN" w:eastAsia="zh-CN" w:bidi="zh-CN"/>
      </w:rPr>
    </w:lvl>
    <w:lvl w:ilvl="2" w:tentative="0">
      <w:start w:val="0"/>
      <w:numFmt w:val="bullet"/>
      <w:lvlText w:val="•"/>
      <w:lvlJc w:val="left"/>
      <w:pPr>
        <w:ind w:left="2572" w:hanging="491"/>
      </w:pPr>
      <w:rPr>
        <w:rFonts w:hint="default"/>
        <w:lang w:val="zh-CN" w:eastAsia="zh-CN" w:bidi="zh-CN"/>
      </w:rPr>
    </w:lvl>
    <w:lvl w:ilvl="3" w:tentative="0">
      <w:start w:val="0"/>
      <w:numFmt w:val="bullet"/>
      <w:lvlText w:val="•"/>
      <w:lvlJc w:val="left"/>
      <w:pPr>
        <w:ind w:left="3558" w:hanging="491"/>
      </w:pPr>
      <w:rPr>
        <w:rFonts w:hint="default"/>
        <w:lang w:val="zh-CN" w:eastAsia="zh-CN" w:bidi="zh-CN"/>
      </w:rPr>
    </w:lvl>
    <w:lvl w:ilvl="4" w:tentative="0">
      <w:start w:val="0"/>
      <w:numFmt w:val="bullet"/>
      <w:lvlText w:val="•"/>
      <w:lvlJc w:val="left"/>
      <w:pPr>
        <w:ind w:left="4544" w:hanging="491"/>
      </w:pPr>
      <w:rPr>
        <w:rFonts w:hint="default"/>
        <w:lang w:val="zh-CN" w:eastAsia="zh-CN" w:bidi="zh-CN"/>
      </w:rPr>
    </w:lvl>
    <w:lvl w:ilvl="5" w:tentative="0">
      <w:start w:val="0"/>
      <w:numFmt w:val="bullet"/>
      <w:lvlText w:val="•"/>
      <w:lvlJc w:val="left"/>
      <w:pPr>
        <w:ind w:left="5530" w:hanging="491"/>
      </w:pPr>
      <w:rPr>
        <w:rFonts w:hint="default"/>
        <w:lang w:val="zh-CN" w:eastAsia="zh-CN" w:bidi="zh-CN"/>
      </w:rPr>
    </w:lvl>
    <w:lvl w:ilvl="6" w:tentative="0">
      <w:start w:val="0"/>
      <w:numFmt w:val="bullet"/>
      <w:lvlText w:val="•"/>
      <w:lvlJc w:val="left"/>
      <w:pPr>
        <w:ind w:left="6516" w:hanging="491"/>
      </w:pPr>
      <w:rPr>
        <w:rFonts w:hint="default"/>
        <w:lang w:val="zh-CN" w:eastAsia="zh-CN" w:bidi="zh-CN"/>
      </w:rPr>
    </w:lvl>
    <w:lvl w:ilvl="7" w:tentative="0">
      <w:start w:val="0"/>
      <w:numFmt w:val="bullet"/>
      <w:lvlText w:val="•"/>
      <w:lvlJc w:val="left"/>
      <w:pPr>
        <w:ind w:left="7502" w:hanging="491"/>
      </w:pPr>
      <w:rPr>
        <w:rFonts w:hint="default"/>
        <w:lang w:val="zh-CN" w:eastAsia="zh-CN" w:bidi="zh-CN"/>
      </w:rPr>
    </w:lvl>
    <w:lvl w:ilvl="8" w:tentative="0">
      <w:start w:val="0"/>
      <w:numFmt w:val="bullet"/>
      <w:lvlText w:val="•"/>
      <w:lvlJc w:val="left"/>
      <w:pPr>
        <w:ind w:left="8488" w:hanging="491"/>
      </w:pPr>
      <w:rPr>
        <w:rFonts w:hint="default"/>
        <w:lang w:val="zh-CN" w:eastAsia="zh-CN" w:bidi="zh-CN"/>
      </w:rPr>
    </w:lvl>
  </w:abstractNum>
  <w:abstractNum w:abstractNumId="1">
    <w:nsid w:val="9239341B"/>
    <w:multiLevelType w:val="singleLevel"/>
    <w:tmpl w:val="9239341B"/>
    <w:lvl w:ilvl="0" w:tentative="0">
      <w:start w:val="1"/>
      <w:numFmt w:val="decimal"/>
      <w:lvlText w:val="%1."/>
      <w:lvlJc w:val="left"/>
      <w:rPr>
        <w:color w:val="3370FF"/>
      </w:rPr>
    </w:lvl>
  </w:abstractNum>
  <w:abstractNum w:abstractNumId="2">
    <w:nsid w:val="9288B902"/>
    <w:multiLevelType w:val="multilevel"/>
    <w:tmpl w:val="9288B902"/>
    <w:lvl w:ilvl="0" w:tentative="0">
      <w:start w:val="1"/>
      <w:numFmt w:val="decimal"/>
      <w:lvlText w:val="%1"/>
      <w:lvlJc w:val="left"/>
      <w:pPr>
        <w:ind w:left="591" w:hanging="491"/>
        <w:jc w:val="left"/>
      </w:pPr>
      <w:rPr>
        <w:rFonts w:hint="default"/>
        <w:lang w:val="zh-CN" w:eastAsia="zh-CN" w:bidi="zh-CN"/>
      </w:rPr>
    </w:lvl>
    <w:lvl w:ilvl="1" w:tentative="0">
      <w:start w:val="1"/>
      <w:numFmt w:val="decimal"/>
      <w:lvlText w:val="%1.%2"/>
      <w:lvlJc w:val="left"/>
      <w:pPr>
        <w:ind w:left="591" w:hanging="491"/>
        <w:jc w:val="left"/>
      </w:pPr>
      <w:rPr>
        <w:rFonts w:hint="default" w:ascii="微软雅黑" w:hAnsi="微软雅黑" w:eastAsia="微软雅黑" w:cs="微软雅黑"/>
        <w:b/>
        <w:bCs/>
        <w:color w:val="333333"/>
        <w:w w:val="100"/>
        <w:sz w:val="27"/>
        <w:szCs w:val="27"/>
        <w:lang w:val="zh-CN" w:eastAsia="zh-CN" w:bidi="zh-CN"/>
      </w:rPr>
    </w:lvl>
    <w:lvl w:ilvl="2" w:tentative="0">
      <w:start w:val="0"/>
      <w:numFmt w:val="bullet"/>
      <w:lvlText w:val="•"/>
      <w:lvlJc w:val="left"/>
      <w:pPr>
        <w:ind w:left="2572" w:hanging="491"/>
      </w:pPr>
      <w:rPr>
        <w:rFonts w:hint="default"/>
        <w:lang w:val="zh-CN" w:eastAsia="zh-CN" w:bidi="zh-CN"/>
      </w:rPr>
    </w:lvl>
    <w:lvl w:ilvl="3" w:tentative="0">
      <w:start w:val="0"/>
      <w:numFmt w:val="bullet"/>
      <w:lvlText w:val="•"/>
      <w:lvlJc w:val="left"/>
      <w:pPr>
        <w:ind w:left="3558" w:hanging="491"/>
      </w:pPr>
      <w:rPr>
        <w:rFonts w:hint="default"/>
        <w:lang w:val="zh-CN" w:eastAsia="zh-CN" w:bidi="zh-CN"/>
      </w:rPr>
    </w:lvl>
    <w:lvl w:ilvl="4" w:tentative="0">
      <w:start w:val="0"/>
      <w:numFmt w:val="bullet"/>
      <w:lvlText w:val="•"/>
      <w:lvlJc w:val="left"/>
      <w:pPr>
        <w:ind w:left="4544" w:hanging="491"/>
      </w:pPr>
      <w:rPr>
        <w:rFonts w:hint="default"/>
        <w:lang w:val="zh-CN" w:eastAsia="zh-CN" w:bidi="zh-CN"/>
      </w:rPr>
    </w:lvl>
    <w:lvl w:ilvl="5" w:tentative="0">
      <w:start w:val="0"/>
      <w:numFmt w:val="bullet"/>
      <w:lvlText w:val="•"/>
      <w:lvlJc w:val="left"/>
      <w:pPr>
        <w:ind w:left="5530" w:hanging="491"/>
      </w:pPr>
      <w:rPr>
        <w:rFonts w:hint="default"/>
        <w:lang w:val="zh-CN" w:eastAsia="zh-CN" w:bidi="zh-CN"/>
      </w:rPr>
    </w:lvl>
    <w:lvl w:ilvl="6" w:tentative="0">
      <w:start w:val="0"/>
      <w:numFmt w:val="bullet"/>
      <w:lvlText w:val="•"/>
      <w:lvlJc w:val="left"/>
      <w:pPr>
        <w:ind w:left="6516" w:hanging="491"/>
      </w:pPr>
      <w:rPr>
        <w:rFonts w:hint="default"/>
        <w:lang w:val="zh-CN" w:eastAsia="zh-CN" w:bidi="zh-CN"/>
      </w:rPr>
    </w:lvl>
    <w:lvl w:ilvl="7" w:tentative="0">
      <w:start w:val="0"/>
      <w:numFmt w:val="bullet"/>
      <w:lvlText w:val="•"/>
      <w:lvlJc w:val="left"/>
      <w:pPr>
        <w:ind w:left="7502" w:hanging="491"/>
      </w:pPr>
      <w:rPr>
        <w:rFonts w:hint="default"/>
        <w:lang w:val="zh-CN" w:eastAsia="zh-CN" w:bidi="zh-CN"/>
      </w:rPr>
    </w:lvl>
    <w:lvl w:ilvl="8" w:tentative="0">
      <w:start w:val="0"/>
      <w:numFmt w:val="bullet"/>
      <w:lvlText w:val="•"/>
      <w:lvlJc w:val="left"/>
      <w:pPr>
        <w:ind w:left="8488" w:hanging="491"/>
      </w:pPr>
      <w:rPr>
        <w:rFonts w:hint="default"/>
        <w:lang w:val="zh-CN" w:eastAsia="zh-CN" w:bidi="zh-CN"/>
      </w:rPr>
    </w:lvl>
  </w:abstractNum>
  <w:abstractNum w:abstractNumId="3">
    <w:nsid w:val="9C8AC8EF"/>
    <w:multiLevelType w:val="singleLevel"/>
    <w:tmpl w:val="9C8AC8EF"/>
    <w:lvl w:ilvl="0" w:tentative="0">
      <w:start w:val="5"/>
      <w:numFmt w:val="decimal"/>
      <w:lvlText w:val="%1."/>
      <w:lvlJc w:val="left"/>
      <w:rPr>
        <w:color w:val="3370FF"/>
      </w:rPr>
    </w:lvl>
  </w:abstractNum>
  <w:abstractNum w:abstractNumId="4">
    <w:nsid w:val="B0F1ACD9"/>
    <w:multiLevelType w:val="singleLevel"/>
    <w:tmpl w:val="B0F1ACD9"/>
    <w:lvl w:ilvl="0" w:tentative="0">
      <w:start w:val="10"/>
      <w:numFmt w:val="decimal"/>
      <w:lvlText w:val="%1."/>
      <w:lvlJc w:val="left"/>
      <w:rPr>
        <w:color w:val="3370FF"/>
      </w:rPr>
    </w:lvl>
  </w:abstractNum>
  <w:abstractNum w:abstractNumId="5">
    <w:nsid w:val="B5E306ED"/>
    <w:multiLevelType w:val="singleLevel"/>
    <w:tmpl w:val="B5E306ED"/>
    <w:lvl w:ilvl="0" w:tentative="0">
      <w:start w:val="1"/>
      <w:numFmt w:val="decimal"/>
      <w:lvlText w:val="%1."/>
      <w:lvlJc w:val="left"/>
      <w:rPr>
        <w:color w:val="3370FF"/>
      </w:rPr>
    </w:lvl>
  </w:abstractNum>
  <w:abstractNum w:abstractNumId="6">
    <w:nsid w:val="BE923771"/>
    <w:multiLevelType w:val="singleLevel"/>
    <w:tmpl w:val="BE923771"/>
    <w:lvl w:ilvl="0" w:tentative="0">
      <w:start w:val="13"/>
      <w:numFmt w:val="decimal"/>
      <w:lvlText w:val="%1."/>
      <w:lvlJc w:val="left"/>
      <w:rPr>
        <w:color w:val="3370FF"/>
      </w:rPr>
    </w:lvl>
  </w:abstractNum>
  <w:abstractNum w:abstractNumId="7">
    <w:nsid w:val="BF205925"/>
    <w:multiLevelType w:val="singleLevel"/>
    <w:tmpl w:val="BF205925"/>
    <w:lvl w:ilvl="0" w:tentative="0">
      <w:start w:val="2"/>
      <w:numFmt w:val="decimal"/>
      <w:lvlText w:val="%1."/>
      <w:lvlJc w:val="left"/>
      <w:rPr>
        <w:color w:val="3370FF"/>
      </w:rPr>
    </w:lvl>
  </w:abstractNum>
  <w:abstractNum w:abstractNumId="8">
    <w:nsid w:val="C8879AEF"/>
    <w:multiLevelType w:val="singleLevel"/>
    <w:tmpl w:val="C8879AEF"/>
    <w:lvl w:ilvl="0" w:tentative="0">
      <w:start w:val="1"/>
      <w:numFmt w:val="decimal"/>
      <w:lvlText w:val="%1."/>
      <w:lvlJc w:val="left"/>
      <w:rPr>
        <w:color w:val="3370FF"/>
      </w:rPr>
    </w:lvl>
  </w:abstractNum>
  <w:abstractNum w:abstractNumId="9">
    <w:nsid w:val="CF092B84"/>
    <w:multiLevelType w:val="singleLevel"/>
    <w:tmpl w:val="CF092B84"/>
    <w:lvl w:ilvl="0" w:tentative="0">
      <w:start w:val="1"/>
      <w:numFmt w:val="decimal"/>
      <w:lvlText w:val="%1."/>
      <w:lvlJc w:val="left"/>
      <w:rPr>
        <w:color w:val="3370FF"/>
      </w:rPr>
    </w:lvl>
  </w:abstractNum>
  <w:abstractNum w:abstractNumId="10">
    <w:nsid w:val="D7F9FE59"/>
    <w:multiLevelType w:val="singleLevel"/>
    <w:tmpl w:val="D7F9FE59"/>
    <w:lvl w:ilvl="0" w:tentative="0">
      <w:start w:val="4"/>
      <w:numFmt w:val="decimal"/>
      <w:lvlText w:val="%1."/>
      <w:lvlJc w:val="left"/>
      <w:rPr>
        <w:color w:val="3370FF"/>
      </w:rPr>
    </w:lvl>
  </w:abstractNum>
  <w:abstractNum w:abstractNumId="11">
    <w:nsid w:val="DCBA6B53"/>
    <w:multiLevelType w:val="singleLevel"/>
    <w:tmpl w:val="DCBA6B53"/>
    <w:lvl w:ilvl="0" w:tentative="0">
      <w:start w:val="3"/>
      <w:numFmt w:val="decimal"/>
      <w:lvlText w:val="%1."/>
      <w:lvlJc w:val="left"/>
      <w:rPr>
        <w:color w:val="3370FF"/>
      </w:rPr>
    </w:lvl>
  </w:abstractNum>
  <w:abstractNum w:abstractNumId="12">
    <w:nsid w:val="F4B5D9F5"/>
    <w:multiLevelType w:val="singleLevel"/>
    <w:tmpl w:val="F4B5D9F5"/>
    <w:lvl w:ilvl="0" w:tentative="0">
      <w:start w:val="1"/>
      <w:numFmt w:val="decimal"/>
      <w:lvlText w:val="%1."/>
      <w:lvlJc w:val="left"/>
      <w:rPr>
        <w:color w:val="3370FF"/>
      </w:rPr>
    </w:lvl>
  </w:abstractNum>
  <w:abstractNum w:abstractNumId="13">
    <w:nsid w:val="0053208E"/>
    <w:multiLevelType w:val="singleLevel"/>
    <w:tmpl w:val="0053208E"/>
    <w:lvl w:ilvl="0" w:tentative="0">
      <w:start w:val="1"/>
      <w:numFmt w:val="decimal"/>
      <w:lvlText w:val="%1."/>
      <w:lvlJc w:val="left"/>
      <w:rPr>
        <w:color w:val="3370FF"/>
      </w:rPr>
    </w:lvl>
  </w:abstractNum>
  <w:abstractNum w:abstractNumId="14">
    <w:nsid w:val="0248C179"/>
    <w:multiLevelType w:val="singleLevel"/>
    <w:tmpl w:val="0248C179"/>
    <w:lvl w:ilvl="0" w:tentative="0">
      <w:start w:val="1"/>
      <w:numFmt w:val="decimal"/>
      <w:lvlText w:val="%1."/>
      <w:lvlJc w:val="left"/>
      <w:rPr>
        <w:color w:val="3370FF"/>
      </w:rPr>
    </w:lvl>
  </w:abstractNum>
  <w:abstractNum w:abstractNumId="15">
    <w:nsid w:val="03D62ECE"/>
    <w:multiLevelType w:val="singleLevel"/>
    <w:tmpl w:val="03D62ECE"/>
    <w:lvl w:ilvl="0" w:tentative="0">
      <w:start w:val="1"/>
      <w:numFmt w:val="decimal"/>
      <w:lvlText w:val="%1."/>
      <w:lvlJc w:val="left"/>
      <w:rPr>
        <w:color w:val="3370FF"/>
      </w:rPr>
    </w:lvl>
  </w:abstractNum>
  <w:abstractNum w:abstractNumId="16">
    <w:nsid w:val="0E640482"/>
    <w:multiLevelType w:val="singleLevel"/>
    <w:tmpl w:val="0E640482"/>
    <w:lvl w:ilvl="0" w:tentative="0">
      <w:start w:val="8"/>
      <w:numFmt w:val="decimal"/>
      <w:lvlText w:val="%1."/>
      <w:lvlJc w:val="left"/>
      <w:rPr>
        <w:color w:val="3370FF"/>
      </w:rPr>
    </w:lvl>
  </w:abstractNum>
  <w:abstractNum w:abstractNumId="17">
    <w:nsid w:val="2470EC97"/>
    <w:multiLevelType w:val="singleLevel"/>
    <w:tmpl w:val="2470EC97"/>
    <w:lvl w:ilvl="0" w:tentative="0">
      <w:start w:val="2"/>
      <w:numFmt w:val="decimal"/>
      <w:lvlText w:val="%1."/>
      <w:lvlJc w:val="left"/>
      <w:rPr>
        <w:color w:val="3370FF"/>
      </w:rPr>
    </w:lvl>
  </w:abstractNum>
  <w:abstractNum w:abstractNumId="18">
    <w:nsid w:val="25B654F3"/>
    <w:multiLevelType w:val="singleLevel"/>
    <w:tmpl w:val="25B654F3"/>
    <w:lvl w:ilvl="0" w:tentative="0">
      <w:start w:val="1"/>
      <w:numFmt w:val="decimal"/>
      <w:lvlText w:val="%1."/>
      <w:lvlJc w:val="left"/>
      <w:rPr>
        <w:color w:val="3370FF"/>
      </w:rPr>
    </w:lvl>
  </w:abstractNum>
  <w:abstractNum w:abstractNumId="19">
    <w:nsid w:val="2A8F537B"/>
    <w:multiLevelType w:val="singleLevel"/>
    <w:tmpl w:val="2A8F537B"/>
    <w:lvl w:ilvl="0" w:tentative="0">
      <w:start w:val="1"/>
      <w:numFmt w:val="decimal"/>
      <w:lvlText w:val="%1."/>
      <w:lvlJc w:val="left"/>
      <w:rPr>
        <w:color w:val="3370FF"/>
      </w:rPr>
    </w:lvl>
  </w:abstractNum>
  <w:abstractNum w:abstractNumId="20">
    <w:nsid w:val="39A0D9AC"/>
    <w:multiLevelType w:val="multilevel"/>
    <w:tmpl w:val="39A0D9AC"/>
    <w:lvl w:ilvl="0" w:tentative="0">
      <w:start w:val="2"/>
      <w:numFmt w:val="decimal"/>
      <w:lvlText w:val="%1"/>
      <w:lvlJc w:val="left"/>
      <w:pPr>
        <w:ind w:left="591" w:hanging="491"/>
        <w:jc w:val="left"/>
      </w:pPr>
      <w:rPr>
        <w:rFonts w:hint="default"/>
        <w:lang w:val="zh-CN" w:eastAsia="zh-CN" w:bidi="zh-CN"/>
      </w:rPr>
    </w:lvl>
    <w:lvl w:ilvl="1" w:tentative="0">
      <w:start w:val="1"/>
      <w:numFmt w:val="decimal"/>
      <w:lvlText w:val="%1.%2"/>
      <w:lvlJc w:val="left"/>
      <w:pPr>
        <w:ind w:left="591" w:hanging="491"/>
        <w:jc w:val="left"/>
      </w:pPr>
      <w:rPr>
        <w:rFonts w:hint="default" w:ascii="微软雅黑" w:hAnsi="微软雅黑" w:eastAsia="微软雅黑" w:cs="微软雅黑"/>
        <w:b/>
        <w:bCs/>
        <w:color w:val="333333"/>
        <w:w w:val="100"/>
        <w:sz w:val="27"/>
        <w:szCs w:val="27"/>
        <w:lang w:val="zh-CN" w:eastAsia="zh-CN" w:bidi="zh-CN"/>
      </w:rPr>
    </w:lvl>
    <w:lvl w:ilvl="2" w:tentative="0">
      <w:start w:val="0"/>
      <w:numFmt w:val="bullet"/>
      <w:lvlText w:val="•"/>
      <w:lvlJc w:val="left"/>
      <w:pPr>
        <w:ind w:left="2572" w:hanging="491"/>
      </w:pPr>
      <w:rPr>
        <w:rFonts w:hint="default"/>
        <w:lang w:val="zh-CN" w:eastAsia="zh-CN" w:bidi="zh-CN"/>
      </w:rPr>
    </w:lvl>
    <w:lvl w:ilvl="3" w:tentative="0">
      <w:start w:val="0"/>
      <w:numFmt w:val="bullet"/>
      <w:lvlText w:val="•"/>
      <w:lvlJc w:val="left"/>
      <w:pPr>
        <w:ind w:left="3558" w:hanging="491"/>
      </w:pPr>
      <w:rPr>
        <w:rFonts w:hint="default"/>
        <w:lang w:val="zh-CN" w:eastAsia="zh-CN" w:bidi="zh-CN"/>
      </w:rPr>
    </w:lvl>
    <w:lvl w:ilvl="4" w:tentative="0">
      <w:start w:val="0"/>
      <w:numFmt w:val="bullet"/>
      <w:lvlText w:val="•"/>
      <w:lvlJc w:val="left"/>
      <w:pPr>
        <w:ind w:left="4544" w:hanging="491"/>
      </w:pPr>
      <w:rPr>
        <w:rFonts w:hint="default"/>
        <w:lang w:val="zh-CN" w:eastAsia="zh-CN" w:bidi="zh-CN"/>
      </w:rPr>
    </w:lvl>
    <w:lvl w:ilvl="5" w:tentative="0">
      <w:start w:val="0"/>
      <w:numFmt w:val="bullet"/>
      <w:lvlText w:val="•"/>
      <w:lvlJc w:val="left"/>
      <w:pPr>
        <w:ind w:left="5530" w:hanging="491"/>
      </w:pPr>
      <w:rPr>
        <w:rFonts w:hint="default"/>
        <w:lang w:val="zh-CN" w:eastAsia="zh-CN" w:bidi="zh-CN"/>
      </w:rPr>
    </w:lvl>
    <w:lvl w:ilvl="6" w:tentative="0">
      <w:start w:val="0"/>
      <w:numFmt w:val="bullet"/>
      <w:lvlText w:val="•"/>
      <w:lvlJc w:val="left"/>
      <w:pPr>
        <w:ind w:left="6516" w:hanging="491"/>
      </w:pPr>
      <w:rPr>
        <w:rFonts w:hint="default"/>
        <w:lang w:val="zh-CN" w:eastAsia="zh-CN" w:bidi="zh-CN"/>
      </w:rPr>
    </w:lvl>
    <w:lvl w:ilvl="7" w:tentative="0">
      <w:start w:val="0"/>
      <w:numFmt w:val="bullet"/>
      <w:lvlText w:val="•"/>
      <w:lvlJc w:val="left"/>
      <w:pPr>
        <w:ind w:left="7502" w:hanging="491"/>
      </w:pPr>
      <w:rPr>
        <w:rFonts w:hint="default"/>
        <w:lang w:val="zh-CN" w:eastAsia="zh-CN" w:bidi="zh-CN"/>
      </w:rPr>
    </w:lvl>
    <w:lvl w:ilvl="8" w:tentative="0">
      <w:start w:val="0"/>
      <w:numFmt w:val="bullet"/>
      <w:lvlText w:val="•"/>
      <w:lvlJc w:val="left"/>
      <w:pPr>
        <w:ind w:left="8488" w:hanging="491"/>
      </w:pPr>
      <w:rPr>
        <w:rFonts w:hint="default"/>
        <w:lang w:val="zh-CN" w:eastAsia="zh-CN" w:bidi="zh-CN"/>
      </w:rPr>
    </w:lvl>
  </w:abstractNum>
  <w:abstractNum w:abstractNumId="21">
    <w:nsid w:val="46A08BB8"/>
    <w:multiLevelType w:val="singleLevel"/>
    <w:tmpl w:val="46A08BB8"/>
    <w:lvl w:ilvl="0" w:tentative="0">
      <w:start w:val="9"/>
      <w:numFmt w:val="decimal"/>
      <w:lvlText w:val="%1."/>
      <w:lvlJc w:val="left"/>
      <w:rPr>
        <w:color w:val="3370FF"/>
      </w:rPr>
    </w:lvl>
  </w:abstractNum>
  <w:abstractNum w:abstractNumId="22">
    <w:nsid w:val="4C1BAE26"/>
    <w:multiLevelType w:val="singleLevel"/>
    <w:tmpl w:val="4C1BAE26"/>
    <w:lvl w:ilvl="0" w:tentative="0">
      <w:start w:val="6"/>
      <w:numFmt w:val="decimal"/>
      <w:lvlText w:val="%1."/>
      <w:lvlJc w:val="left"/>
      <w:rPr>
        <w:color w:val="3370FF"/>
      </w:rPr>
    </w:lvl>
  </w:abstractNum>
  <w:abstractNum w:abstractNumId="23">
    <w:nsid w:val="4D4DC07F"/>
    <w:multiLevelType w:val="singleLevel"/>
    <w:tmpl w:val="4D4DC07F"/>
    <w:lvl w:ilvl="0" w:tentative="0">
      <w:start w:val="1"/>
      <w:numFmt w:val="decimal"/>
      <w:lvlText w:val="%1."/>
      <w:lvlJc w:val="left"/>
      <w:rPr>
        <w:color w:val="3370FF"/>
      </w:rPr>
    </w:lvl>
  </w:abstractNum>
  <w:abstractNum w:abstractNumId="24">
    <w:nsid w:val="59ADCABA"/>
    <w:multiLevelType w:val="singleLevel"/>
    <w:tmpl w:val="59ADCABA"/>
    <w:lvl w:ilvl="0" w:tentative="0">
      <w:start w:val="1"/>
      <w:numFmt w:val="decimal"/>
      <w:lvlText w:val="%1."/>
      <w:lvlJc w:val="left"/>
      <w:rPr>
        <w:color w:val="3370FF"/>
      </w:rPr>
    </w:lvl>
  </w:abstractNum>
  <w:abstractNum w:abstractNumId="25">
    <w:nsid w:val="5A241D34"/>
    <w:multiLevelType w:val="singleLevel"/>
    <w:tmpl w:val="5A241D34"/>
    <w:lvl w:ilvl="0" w:tentative="0">
      <w:start w:val="1"/>
      <w:numFmt w:val="decimal"/>
      <w:lvlText w:val="%1."/>
      <w:lvlJc w:val="left"/>
      <w:rPr>
        <w:color w:val="3370FF"/>
      </w:rPr>
    </w:lvl>
  </w:abstractNum>
  <w:abstractNum w:abstractNumId="26">
    <w:nsid w:val="60382F6E"/>
    <w:multiLevelType w:val="singleLevel"/>
    <w:tmpl w:val="60382F6E"/>
    <w:lvl w:ilvl="0" w:tentative="0">
      <w:start w:val="7"/>
      <w:numFmt w:val="decimal"/>
      <w:lvlText w:val="%1."/>
      <w:lvlJc w:val="left"/>
      <w:rPr>
        <w:color w:val="3370FF"/>
      </w:rPr>
    </w:lvl>
  </w:abstractNum>
  <w:abstractNum w:abstractNumId="27">
    <w:nsid w:val="629F7852"/>
    <w:multiLevelType w:val="singleLevel"/>
    <w:tmpl w:val="629F7852"/>
    <w:lvl w:ilvl="0" w:tentative="0">
      <w:start w:val="14"/>
      <w:numFmt w:val="decimal"/>
      <w:lvlText w:val="%1."/>
      <w:lvlJc w:val="left"/>
      <w:rPr>
        <w:color w:val="3370FF"/>
      </w:rPr>
    </w:lvl>
  </w:abstractNum>
  <w:abstractNum w:abstractNumId="28">
    <w:nsid w:val="72183CF9"/>
    <w:multiLevelType w:val="singleLevel"/>
    <w:tmpl w:val="72183CF9"/>
    <w:lvl w:ilvl="0" w:tentative="0">
      <w:start w:val="1"/>
      <w:numFmt w:val="decimal"/>
      <w:lvlText w:val="%1."/>
      <w:lvlJc w:val="left"/>
      <w:rPr>
        <w:color w:val="3370FF"/>
      </w:rPr>
    </w:lvl>
  </w:abstractNum>
  <w:abstractNum w:abstractNumId="29">
    <w:nsid w:val="77ECEA79"/>
    <w:multiLevelType w:val="singleLevel"/>
    <w:tmpl w:val="77ECEA79"/>
    <w:lvl w:ilvl="0" w:tentative="0">
      <w:start w:val="12"/>
      <w:numFmt w:val="decimal"/>
      <w:lvlText w:val="%1."/>
      <w:lvlJc w:val="left"/>
      <w:rPr>
        <w:color w:val="3370FF"/>
      </w:rPr>
    </w:lvl>
  </w:abstractNum>
  <w:abstractNum w:abstractNumId="30">
    <w:nsid w:val="7C246926"/>
    <w:multiLevelType w:val="singleLevel"/>
    <w:tmpl w:val="7C246926"/>
    <w:lvl w:ilvl="0" w:tentative="0">
      <w:start w:val="11"/>
      <w:numFmt w:val="decimal"/>
      <w:lvlText w:val="%1."/>
      <w:lvlJc w:val="left"/>
      <w:rPr>
        <w:color w:val="3370FF"/>
      </w:rPr>
    </w:lvl>
  </w:abstractNum>
  <w:num w:numId="1">
    <w:abstractNumId w:val="13"/>
  </w:num>
  <w:num w:numId="2">
    <w:abstractNumId w:val="9"/>
  </w:num>
  <w:num w:numId="3">
    <w:abstractNumId w:val="24"/>
  </w:num>
  <w:num w:numId="4">
    <w:abstractNumId w:val="7"/>
  </w:num>
  <w:num w:numId="5">
    <w:abstractNumId w:val="5"/>
  </w:num>
  <w:num w:numId="6">
    <w:abstractNumId w:val="15"/>
  </w:num>
  <w:num w:numId="7">
    <w:abstractNumId w:val="18"/>
  </w:num>
  <w:num w:numId="8">
    <w:abstractNumId w:val="28"/>
  </w:num>
  <w:num w:numId="9">
    <w:abstractNumId w:val="14"/>
  </w:num>
  <w:num w:numId="10">
    <w:abstractNumId w:val="1"/>
  </w:num>
  <w:num w:numId="11">
    <w:abstractNumId w:val="19"/>
  </w:num>
  <w:num w:numId="12">
    <w:abstractNumId w:val="25"/>
  </w:num>
  <w:num w:numId="13">
    <w:abstractNumId w:val="8"/>
  </w:num>
  <w:num w:numId="14">
    <w:abstractNumId w:val="23"/>
  </w:num>
  <w:num w:numId="15">
    <w:abstractNumId w:val="12"/>
  </w:num>
  <w:num w:numId="16">
    <w:abstractNumId w:val="17"/>
  </w:num>
  <w:num w:numId="17">
    <w:abstractNumId w:val="11"/>
  </w:num>
  <w:num w:numId="18">
    <w:abstractNumId w:val="10"/>
  </w:num>
  <w:num w:numId="19">
    <w:abstractNumId w:val="3"/>
  </w:num>
  <w:num w:numId="20">
    <w:abstractNumId w:val="22"/>
  </w:num>
  <w:num w:numId="21">
    <w:abstractNumId w:val="26"/>
  </w:num>
  <w:num w:numId="22">
    <w:abstractNumId w:val="16"/>
  </w:num>
  <w:num w:numId="23">
    <w:abstractNumId w:val="21"/>
  </w:num>
  <w:num w:numId="24">
    <w:abstractNumId w:val="4"/>
  </w:num>
  <w:num w:numId="25">
    <w:abstractNumId w:val="30"/>
  </w:num>
  <w:num w:numId="26">
    <w:abstractNumId w:val="29"/>
  </w:num>
  <w:num w:numId="27">
    <w:abstractNumId w:val="6"/>
  </w:num>
  <w:num w:numId="28">
    <w:abstractNumId w:val="27"/>
  </w:num>
  <w:num w:numId="29">
    <w:abstractNumId w:val="2"/>
  </w:num>
  <w:num w:numId="30">
    <w:abstractNumId w:val="20"/>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U2OWY4NmY5N2M2MzFhNGYwYjI1NDhiNDljNmM4NmIifQ=="/>
  </w:docVars>
  <w:rsids>
    <w:rsidRoot w:val="00000000"/>
    <w:rsid w:val="78AD1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sz w:val="21"/>
      <w:szCs w:val="22"/>
    </w:rPr>
  </w:style>
  <w:style w:type="paragraph" w:styleId="2">
    <w:name w:val="heading 1"/>
    <w:basedOn w:val="1"/>
    <w:next w:val="1"/>
    <w:qFormat/>
    <w:uiPriority w:val="1"/>
    <w:pPr>
      <w:ind w:left="100"/>
      <w:outlineLvl w:val="0"/>
    </w:pPr>
    <w:rPr>
      <w:rFonts w:ascii="微软雅黑" w:hAnsi="微软雅黑" w:eastAsia="微软雅黑" w:cs="微软雅黑"/>
      <w:b/>
      <w:bCs/>
      <w:sz w:val="34"/>
      <w:szCs w:val="34"/>
      <w:lang w:val="zh-CN" w:eastAsia="zh-CN" w:bidi="zh-CN"/>
    </w:rPr>
  </w:style>
  <w:style w:type="paragraph" w:styleId="3">
    <w:name w:val="heading 2"/>
    <w:basedOn w:val="1"/>
    <w:next w:val="1"/>
    <w:qFormat/>
    <w:uiPriority w:val="1"/>
    <w:pPr>
      <w:ind w:left="591" w:hanging="492"/>
      <w:outlineLvl w:val="1"/>
    </w:pPr>
    <w:rPr>
      <w:rFonts w:ascii="微软雅黑" w:hAnsi="微软雅黑" w:eastAsia="微软雅黑" w:cs="微软雅黑"/>
      <w:b/>
      <w:bCs/>
      <w:sz w:val="27"/>
      <w:szCs w:val="27"/>
      <w:lang w:val="zh-CN" w:eastAsia="zh-CN" w:bidi="zh-CN"/>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Body Text"/>
    <w:basedOn w:val="1"/>
    <w:qFormat/>
    <w:uiPriority w:val="1"/>
    <w:pPr>
      <w:spacing w:before="41"/>
      <w:ind w:left="180"/>
    </w:pPr>
    <w:rPr>
      <w:rFonts w:ascii="新宋体" w:hAnsi="新宋体" w:eastAsia="新宋体" w:cs="新宋体"/>
      <w:sz w:val="14"/>
      <w:szCs w:val="14"/>
      <w:lang w:val="zh-CN" w:eastAsia="zh-CN" w:bidi="zh-CN"/>
    </w:rPr>
  </w:style>
  <w:style w:type="paragraph" w:styleId="7">
    <w:name w:val="List Paragraph"/>
    <w:basedOn w:val="1"/>
    <w:qFormat/>
    <w:uiPriority w:val="1"/>
    <w:pPr>
      <w:ind w:left="591" w:hanging="492"/>
    </w:pPr>
    <w:rPr>
      <w:rFonts w:ascii="微软雅黑" w:hAnsi="微软雅黑" w:eastAsia="微软雅黑" w:cs="微软雅黑"/>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86189</dc:creator>
  <cp:lastModifiedBy>ดฬท</cp:lastModifiedBy>
  <dcterms:modified xsi:type="dcterms:W3CDTF">2022-11-26T01:29:05Z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33BE21C9FCCD44F899DF69EAF7008250</vt:lpwstr>
  </property>
</Properties>
</file>